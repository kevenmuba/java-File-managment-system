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CA591">
      <w:pPr>
        <w:spacing w:after="0" w:line="240" w:lineRule="auto"/>
        <w:jc w:val="center"/>
        <w:rPr>
          <w:b/>
          <w:sz w:val="32"/>
          <w:szCs w:val="32"/>
        </w:rPr>
      </w:pPr>
      <w:bookmarkStart w:id="0" w:name="_top"/>
      <w:r>
        <w:drawing>
          <wp:inline distT="0" distB="0" distL="0" distR="0">
            <wp:extent cx="3902710" cy="2905760"/>
            <wp:effectExtent l="0" t="0" r="8890" b="254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C0233A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DIRE</w:t>
      </w:r>
      <w:r>
        <w:rPr>
          <w:rFonts w:hint="default"/>
          <w:b/>
          <w:sz w:val="40"/>
          <w:szCs w:val="40"/>
          <w:lang w:val="en-US"/>
        </w:rPr>
        <w:t>-</w:t>
      </w:r>
      <w:r>
        <w:rPr>
          <w:b/>
          <w:sz w:val="40"/>
          <w:szCs w:val="40"/>
          <w:lang w:val="en-US"/>
        </w:rPr>
        <w:t>DAWA UNIVERSITY</w:t>
      </w:r>
    </w:p>
    <w:p w14:paraId="62A89068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>
        <w:rPr>
          <w:b/>
          <w:sz w:val="40"/>
          <w:szCs w:val="40"/>
          <w:lang w:val="en-GB"/>
        </w:rPr>
        <w:t>DEPARTMENT OF</w:t>
      </w:r>
      <w:r>
        <w:rPr>
          <w:b/>
          <w:sz w:val="40"/>
          <w:szCs w:val="40"/>
        </w:rPr>
        <w:t xml:space="preserve"> SOFTWARE </w:t>
      </w:r>
      <w:r>
        <w:rPr>
          <w:b/>
          <w:sz w:val="40"/>
          <w:szCs w:val="40"/>
          <w:lang w:val="en-GB"/>
        </w:rPr>
        <w:t>ENGINEERING</w:t>
      </w:r>
      <w:r>
        <w:rPr>
          <w:b/>
          <w:sz w:val="40"/>
          <w:szCs w:val="40"/>
        </w:rPr>
        <w:t xml:space="preserve">    </w:t>
      </w:r>
    </w:p>
    <w:p w14:paraId="65552F17">
      <w:pPr>
        <w:spacing w:after="0" w:line="240" w:lineRule="auto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28E903E0">
      <w:pPr>
        <w:widowControl w:val="0"/>
        <w:kinsoku w:val="0"/>
        <w:autoSpaceDE w:val="0"/>
        <w:autoSpaceDN w:val="0"/>
        <w:adjustRightInd w:val="0"/>
        <w:spacing w:after="0" w:line="240" w:lineRule="auto"/>
        <w:ind w:left="964" w:right="0" w:hanging="964" w:hangingChars="300"/>
        <w:jc w:val="left"/>
        <w:textAlignment w:val="baseline"/>
        <w:outlineLvl w:val="1"/>
      </w:pPr>
      <w:r>
        <w:rPr>
          <w:b/>
          <w:sz w:val="32"/>
          <w:szCs w:val="32"/>
        </w:rPr>
        <w:t xml:space="preserve">          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40"/>
          <w:szCs w:val="40"/>
        </w:rPr>
        <w:t>File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40"/>
          <w:szCs w:val="40"/>
        </w:rPr>
        <w:t>Management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40"/>
          <w:szCs w:val="40"/>
        </w:rPr>
        <w:t>System</w:t>
      </w:r>
      <w:r>
        <w:rPr>
          <w:rFonts w:hint="default"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40"/>
          <w:szCs w:val="40"/>
          <w:lang w:val="en-US"/>
        </w:rPr>
        <w:t xml:space="preserve"> for DDU 3rd-Year Software Students 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40"/>
          <w:szCs w:val="40"/>
        </w:rPr>
        <w:t>Documentation</w:t>
      </w:r>
    </w:p>
    <w:p w14:paraId="67CE3978">
      <w:pPr>
        <w:spacing w:after="0" w:line="240" w:lineRule="auto"/>
        <w:rPr>
          <w:b/>
          <w:sz w:val="32"/>
          <w:szCs w:val="32"/>
        </w:rPr>
      </w:pPr>
    </w:p>
    <w:p w14:paraId="58096934">
      <w:pPr>
        <w:spacing w:after="0" w:line="240" w:lineRule="auto"/>
        <w:rPr>
          <w:b/>
          <w:sz w:val="28"/>
          <w:szCs w:val="28"/>
        </w:rPr>
      </w:pPr>
    </w:p>
    <w:p w14:paraId="390A72AE">
      <w:pPr>
        <w:spacing w:after="0" w:line="240" w:lineRule="auto"/>
        <w:rPr>
          <w:b/>
          <w:sz w:val="28"/>
          <w:szCs w:val="28"/>
        </w:rPr>
      </w:pPr>
    </w:p>
    <w:p w14:paraId="78CB0BA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NAME                                                                                                ID</w:t>
      </w:r>
    </w:p>
    <w:p w14:paraId="414ED597">
      <w:pPr>
        <w:spacing w:after="0" w:line="240" w:lineRule="auto"/>
      </w:pPr>
    </w:p>
    <w:p w14:paraId="4C14FB67">
      <w:pPr>
        <w:pStyle w:val="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MUBARAK  ALMAKEL                                                                1501483</w:t>
      </w:r>
    </w:p>
    <w:p w14:paraId="59480786">
      <w:pPr>
        <w:spacing w:after="0" w:line="240" w:lineRule="auto"/>
        <w:rPr>
          <w:sz w:val="28"/>
          <w:szCs w:val="28"/>
        </w:rPr>
      </w:pPr>
    </w:p>
    <w:p w14:paraId="1491CBA2">
      <w:pPr>
        <w:pStyle w:val="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AWOL IBRAHIM</w:t>
      </w:r>
      <w:r>
        <w:rPr>
          <w:sz w:val="28"/>
          <w:szCs w:val="28"/>
        </w:rPr>
        <w:t xml:space="preserve">                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sz w:val="28"/>
          <w:szCs w:val="28"/>
        </w:rPr>
        <w:t>150</w:t>
      </w:r>
      <w:r>
        <w:rPr>
          <w:rFonts w:hint="default"/>
          <w:sz w:val="28"/>
          <w:szCs w:val="28"/>
          <w:lang w:val="en-US"/>
        </w:rPr>
        <w:t>0909</w:t>
      </w:r>
      <w:r>
        <w:rPr>
          <w:sz w:val="28"/>
          <w:szCs w:val="28"/>
        </w:rPr>
        <w:t xml:space="preserve">                                                 </w:t>
      </w:r>
    </w:p>
    <w:p w14:paraId="35497FFF">
      <w:pPr>
        <w:pStyle w:val="7"/>
        <w:spacing w:after="0" w:line="240" w:lineRule="auto"/>
        <w:rPr>
          <w:sz w:val="28"/>
          <w:szCs w:val="28"/>
        </w:rPr>
      </w:pPr>
    </w:p>
    <w:p w14:paraId="4C18A4E6">
      <w:pPr>
        <w:pStyle w:val="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RUHAMA  KASSAHUN                                                              1501589</w:t>
      </w:r>
    </w:p>
    <w:p w14:paraId="7A581AEC">
      <w:pPr>
        <w:spacing w:after="0" w:line="240" w:lineRule="auto"/>
        <w:rPr>
          <w:sz w:val="28"/>
          <w:szCs w:val="28"/>
        </w:rPr>
      </w:pPr>
    </w:p>
    <w:p w14:paraId="5F33B857">
      <w:pPr>
        <w:pStyle w:val="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ETSUBDINK  AREGA</w:t>
      </w: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</w:t>
      </w:r>
      <w:r>
        <w:rPr>
          <w:sz w:val="28"/>
          <w:szCs w:val="28"/>
        </w:rPr>
        <w:t xml:space="preserve">1501106                                                 </w:t>
      </w:r>
    </w:p>
    <w:p w14:paraId="772CE3DF">
      <w:pPr>
        <w:spacing w:after="0" w:line="240" w:lineRule="auto"/>
        <w:rPr>
          <w:sz w:val="28"/>
          <w:szCs w:val="28"/>
        </w:rPr>
      </w:pPr>
    </w:p>
    <w:p w14:paraId="580419A7">
      <w:pPr>
        <w:pStyle w:val="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ZUBEYR </w:t>
      </w:r>
    </w:p>
    <w:p w14:paraId="31F941D0">
      <w:pPr>
        <w:spacing w:after="0" w:line="240" w:lineRule="auto"/>
      </w:pPr>
    </w:p>
    <w:p w14:paraId="431CC3D1">
      <w:pPr>
        <w:spacing w:after="0" w:line="240" w:lineRule="auto"/>
      </w:pPr>
      <w:r>
        <w:t xml:space="preserve">                                                                                                                                    </w:t>
      </w:r>
    </w:p>
    <w:p w14:paraId="3019655D">
      <w:pPr>
        <w:spacing w:after="0" w:line="240" w:lineRule="auto"/>
        <w:rPr>
          <w:rFonts w:hint="default"/>
          <w:lang w:val="en-US"/>
        </w:rPr>
      </w:pPr>
      <w:r>
        <w:t xml:space="preserve">                                                                                                                                  </w:t>
      </w:r>
      <w:r>
        <w:rPr>
          <w:lang w:val="en-GB"/>
        </w:rPr>
        <w:t xml:space="preserve">Submitted </w:t>
      </w:r>
      <w:r>
        <w:rPr>
          <w:lang w:val="en-US"/>
        </w:rPr>
        <w:t>to:</w:t>
      </w:r>
      <w:r>
        <w:rPr>
          <w:rFonts w:hint="default"/>
          <w:lang w:val="en-US"/>
        </w:rPr>
        <w:t>Teacher Mulugeta</w:t>
      </w:r>
    </w:p>
    <w:p w14:paraId="16CEB262">
      <w:pPr>
        <w:spacing w:after="0" w:line="240" w:lineRule="auto"/>
      </w:pPr>
      <w:r>
        <w:t xml:space="preserve">                                                                                                                            </w:t>
      </w:r>
      <w:r>
        <w:rPr>
          <w:lang w:val="en-GB"/>
        </w:rPr>
        <w:t xml:space="preserve">Submission </w:t>
      </w:r>
      <w:r>
        <w:rPr>
          <w:lang w:val="en-US"/>
        </w:rPr>
        <w:t>date:</w:t>
      </w:r>
      <w:r>
        <w:rPr>
          <w:rFonts w:hint="default"/>
          <w:lang w:val="en-US"/>
        </w:rPr>
        <w:t>30</w:t>
      </w:r>
      <w:r>
        <w:t>/</w:t>
      </w:r>
      <w:bookmarkStart w:id="1" w:name="_GoBack"/>
      <w:bookmarkEnd w:id="1"/>
      <w:r>
        <w:t>/2017 EC</w:t>
      </w:r>
    </w:p>
    <w:p w14:paraId="203FCFEA">
      <w:pPr>
        <w:spacing w:after="0" w:line="240" w:lineRule="auto"/>
      </w:pPr>
    </w:p>
    <w:p w14:paraId="3351280E">
      <w:r>
        <w:br w:type="page"/>
      </w:r>
    </w:p>
    <w:p w14:paraId="7B20B506">
      <w:pPr>
        <w:widowControl w:val="0"/>
        <w:kinsoku w:val="0"/>
        <w:autoSpaceDE w:val="0"/>
        <w:autoSpaceDN w:val="0"/>
        <w:adjustRightInd w:val="0"/>
        <w:spacing w:before="121" w:after="0" w:line="239" w:lineRule="auto"/>
        <w:ind w:left="0" w:right="0" w:firstLine="0"/>
        <w:jc w:val="left"/>
        <w:textAlignment w:val="baseline"/>
        <w:outlineLvl w:val="3"/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</w:pPr>
    </w:p>
    <w:p w14:paraId="62516521">
      <w:pPr>
        <w:widowControl w:val="0"/>
        <w:kinsoku w:val="0"/>
        <w:autoSpaceDE w:val="0"/>
        <w:autoSpaceDN w:val="0"/>
        <w:adjustRightInd w:val="0"/>
        <w:spacing w:before="121" w:after="0" w:line="239" w:lineRule="auto"/>
        <w:ind w:left="0" w:right="0" w:firstLine="0"/>
        <w:jc w:val="left"/>
        <w:textAlignment w:val="baseline"/>
        <w:outlineLvl w:val="3"/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</w:pPr>
    </w:p>
    <w:p w14:paraId="1B550B9D">
      <w:pPr>
        <w:widowControl w:val="0"/>
        <w:kinsoku w:val="0"/>
        <w:autoSpaceDE w:val="0"/>
        <w:autoSpaceDN w:val="0"/>
        <w:adjustRightInd w:val="0"/>
        <w:spacing w:before="121" w:after="0" w:line="239" w:lineRule="auto"/>
        <w:ind w:left="0" w:right="0" w:firstLine="0"/>
        <w:jc w:val="left"/>
        <w:textAlignment w:val="baseline"/>
        <w:outlineLvl w:val="3"/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</w:pPr>
    </w:p>
    <w:p w14:paraId="37035384">
      <w:pPr>
        <w:widowControl w:val="0"/>
        <w:kinsoku w:val="0"/>
        <w:autoSpaceDE w:val="0"/>
        <w:autoSpaceDN w:val="0"/>
        <w:adjustRightInd w:val="0"/>
        <w:spacing w:before="121" w:after="0" w:line="239" w:lineRule="auto"/>
        <w:ind w:left="0" w:right="0" w:firstLine="0"/>
        <w:jc w:val="left"/>
        <w:textAlignment w:val="baseline"/>
        <w:outlineLvl w:val="3"/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</w:pPr>
    </w:p>
    <w:p w14:paraId="4F797049">
      <w:pPr>
        <w:widowControl w:val="0"/>
        <w:kinsoku w:val="0"/>
        <w:autoSpaceDE w:val="0"/>
        <w:autoSpaceDN w:val="0"/>
        <w:adjustRightInd w:val="0"/>
        <w:spacing w:after="0" w:line="240" w:lineRule="auto"/>
        <w:ind w:left="0" w:right="0" w:firstLine="0"/>
        <w:jc w:val="center"/>
        <w:textAlignment w:val="baseline"/>
        <w:outlineLvl w:val="1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40"/>
          <w:szCs w:val="40"/>
        </w:rPr>
        <w:t>File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40"/>
          <w:szCs w:val="40"/>
        </w:rPr>
        <w:t>Management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40"/>
          <w:szCs w:val="40"/>
        </w:rPr>
        <w:t>System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1"/>
          <w:w w:val="100"/>
          <w:kern w:val="0"/>
          <w:position w:val="0"/>
          <w:sz w:val="40"/>
          <w:szCs w:val="40"/>
        </w:rPr>
        <w:t>-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40"/>
          <w:szCs w:val="40"/>
        </w:rPr>
        <w:t>Documentation</w:t>
      </w:r>
    </w:p>
    <w:p w14:paraId="42311719">
      <w:pPr>
        <w:widowControl w:val="0"/>
        <w:kinsoku w:val="0"/>
        <w:autoSpaceDE w:val="0"/>
        <w:autoSpaceDN w:val="0"/>
        <w:adjustRightInd w:val="0"/>
        <w:spacing w:before="121" w:after="0" w:line="239" w:lineRule="auto"/>
        <w:ind w:left="0" w:right="0" w:firstLine="0"/>
        <w:jc w:val="left"/>
        <w:textAlignment w:val="baseline"/>
        <w:outlineLvl w:val="3"/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</w:pPr>
    </w:p>
    <w:p w14:paraId="0F4FE254">
      <w:pPr>
        <w:widowControl w:val="0"/>
        <w:kinsoku w:val="0"/>
        <w:autoSpaceDE w:val="0"/>
        <w:autoSpaceDN w:val="0"/>
        <w:adjustRightInd w:val="0"/>
        <w:spacing w:before="121" w:after="0" w:line="239" w:lineRule="auto"/>
        <w:ind w:left="0" w:right="0" w:firstLine="0"/>
        <w:jc w:val="left"/>
        <w:textAlignment w:val="baseline"/>
        <w:outlineLvl w:val="3"/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</w:pPr>
    </w:p>
    <w:p w14:paraId="2B8EAE61">
      <w:pPr>
        <w:widowControl w:val="0"/>
        <w:kinsoku w:val="0"/>
        <w:autoSpaceDE w:val="0"/>
        <w:autoSpaceDN w:val="0"/>
        <w:adjustRightInd w:val="0"/>
        <w:spacing w:before="121" w:after="0" w:line="239" w:lineRule="auto"/>
        <w:ind w:left="0" w:right="0" w:firstLine="0"/>
        <w:jc w:val="left"/>
        <w:textAlignment w:val="baseline"/>
        <w:outlineLvl w:val="3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Project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Title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1991360</wp:posOffset>
                </wp:positionH>
                <wp:positionV relativeFrom="page">
                  <wp:posOffset>426085</wp:posOffset>
                </wp:positionV>
                <wp:extent cx="3576955" cy="205105"/>
                <wp:effectExtent l="0" t="0" r="0" b="0"/>
                <wp:wrapNone/>
                <wp:docPr id="42" name="TextBox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6955" cy="2051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187D3D8F"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2" o:spid="_x0000_s1026" o:spt="202" type="#_x0000_t202" style="position:absolute;left:0pt;margin-left:156.8pt;margin-top:33.55pt;height:16.15pt;width:281.65pt;mso-position-horizontal-relative:page;mso-position-vertical-relative:page;z-index:251660288;mso-width-relative:page;mso-height-relative:page;" filled="f" stroked="f" coordsize="21600,21600" o:gfxdata="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hGLCtsAAAAJAQAADwAAAAAAAAAB&#10;ACAAAAAiAAAAZHJzL2Rvd25yZXYueG1sUEsBAhQAFAAAAAgAh07iQDu6ABkNAgAAKAQAAA4AAAAA&#10;AAAAAQAgAAAAKgEAAGRycy9lMm9Eb2MueG1sUEsFBgAAAAAGAAYAWQEAAKkFAAAAAA==&#10;">
                <v:fill on="f" focussize="0,0"/>
                <v:stroke on="f" weight="0pt" miterlimit="8" joinstyle="miter"/>
                <v:imagedata o:title=""/>
                <o:lock v:ext="edit" aspectratio="t"/>
                <v:textbox inset="0mm,0mm,0mm,0mm" style="mso-fit-shape-to-text:t;">
                  <w:txbxContent>
                    <w:p w14:paraId="187D3D8F"/>
                  </w:txbxContent>
                </v:textbox>
              </v:shape>
            </w:pict>
          </mc:Fallback>
        </mc:AlternateContent>
      </w:r>
    </w:p>
    <w:p w14:paraId="404885EC">
      <w:pPr>
        <w:widowControl w:val="0"/>
        <w:kinsoku w:val="0"/>
        <w:autoSpaceDE w:val="0"/>
        <w:autoSpaceDN w:val="0"/>
        <w:adjustRightInd w:val="0"/>
        <w:spacing w:before="0" w:after="0" w:line="375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2D8A7CAA">
      <w:pPr>
        <w:widowControl w:val="0"/>
        <w:kinsoku w:val="0"/>
        <w:autoSpaceDE w:val="0"/>
        <w:autoSpaceDN w:val="0"/>
        <w:adjustRightInd w:val="0"/>
        <w:spacing w:before="1" w:after="0" w:line="239" w:lineRule="auto"/>
        <w:ind w:left="0" w:right="0" w:firstLine="0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Management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System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for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DDU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3rd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Year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Software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Engineering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Students</w:t>
      </w:r>
    </w:p>
    <w:p w14:paraId="7C3CCC8E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69563063">
      <w:pPr>
        <w:widowControl w:val="0"/>
        <w:kinsoku w:val="0"/>
        <w:autoSpaceDE w:val="0"/>
        <w:autoSpaceDN w:val="0"/>
        <w:adjustRightInd w:val="0"/>
        <w:spacing w:before="0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6255B31F">
      <w:pPr>
        <w:widowControl w:val="0"/>
        <w:kinsoku w:val="0"/>
        <w:autoSpaceDE w:val="0"/>
        <w:autoSpaceDN w:val="0"/>
        <w:adjustRightInd w:val="0"/>
        <w:spacing w:before="0" w:after="0" w:line="26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1D44B976">
      <w:pPr>
        <w:widowControl w:val="0"/>
        <w:kinsoku w:val="0"/>
        <w:autoSpaceDE w:val="0"/>
        <w:autoSpaceDN w:val="0"/>
        <w:adjustRightInd w:val="0"/>
        <w:spacing w:before="1" w:after="0" w:line="239" w:lineRule="auto"/>
        <w:ind w:left="0" w:right="0" w:firstLine="0"/>
        <w:jc w:val="left"/>
        <w:textAlignment w:val="baseline"/>
        <w:outlineLvl w:val="3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Objective</w:t>
      </w:r>
    </w:p>
    <w:p w14:paraId="4077CCA1">
      <w:pPr>
        <w:widowControl w:val="0"/>
        <w:kinsoku w:val="0"/>
        <w:autoSpaceDE w:val="0"/>
        <w:autoSpaceDN w:val="0"/>
        <w:adjustRightInd w:val="0"/>
        <w:spacing w:before="1" w:after="0" w:line="376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621C5367">
      <w:pPr>
        <w:widowControl w:val="0"/>
        <w:kinsoku w:val="0"/>
        <w:autoSpaceDE w:val="0"/>
        <w:autoSpaceDN w:val="0"/>
        <w:adjustRightInd w:val="0"/>
        <w:spacing w:before="0" w:after="0" w:line="335" w:lineRule="auto"/>
        <w:ind w:left="0" w:right="0" w:firstLine="0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This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project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console-based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Management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System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developed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in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Java.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It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helps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students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manage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securely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based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on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user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roles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(Admin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or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Client).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It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implements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Object-Oriented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Programming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(OOP)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concepts.</w:t>
      </w:r>
    </w:p>
    <w:p w14:paraId="125B6F10">
      <w:pPr>
        <w:widowControl w:val="0"/>
        <w:kinsoku w:val="0"/>
        <w:autoSpaceDE w:val="0"/>
        <w:autoSpaceDN w:val="0"/>
        <w:adjustRightInd w:val="0"/>
        <w:spacing w:before="0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59C92204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0468038D">
      <w:pPr>
        <w:widowControl w:val="0"/>
        <w:kinsoku w:val="0"/>
        <w:autoSpaceDE w:val="0"/>
        <w:autoSpaceDN w:val="0"/>
        <w:adjustRightInd w:val="0"/>
        <w:spacing w:before="0" w:after="0" w:line="26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1A090C3A">
      <w:pPr>
        <w:widowControl w:val="0"/>
        <w:kinsoku w:val="0"/>
        <w:autoSpaceDE w:val="0"/>
        <w:autoSpaceDN w:val="0"/>
        <w:adjustRightInd w:val="0"/>
        <w:spacing w:before="1" w:after="0" w:line="239" w:lineRule="auto"/>
        <w:ind w:left="0" w:right="0" w:firstLine="0"/>
        <w:jc w:val="left"/>
        <w:textAlignment w:val="baseline"/>
        <w:outlineLvl w:val="3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Core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Features</w:t>
      </w:r>
    </w:p>
    <w:p w14:paraId="539FA28E">
      <w:pPr>
        <w:widowControl w:val="0"/>
        <w:kinsoku w:val="0"/>
        <w:autoSpaceDE w:val="0"/>
        <w:autoSpaceDN w:val="0"/>
        <w:adjustRightInd w:val="0"/>
        <w:spacing w:before="1" w:after="0" w:line="376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76A06E83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0" w:after="201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Login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system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with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role</w:t>
      </w:r>
      <w:r>
        <w:rPr>
          <w:rFonts w:ascii="Arial" w:hAnsi="Arial" w:eastAsia="Arial" w:cs="Arial"/>
          <w:b w:val="0"/>
          <w:i w:val="0"/>
          <w:color w:val="000000"/>
          <w:spacing w:val="1"/>
          <w:w w:val="100"/>
          <w:kern w:val="0"/>
          <w:position w:val="0"/>
          <w:sz w:val="22"/>
          <w:szCs w:val="22"/>
        </w:rPr>
        <w:t>-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based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access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(admin/client)</w:t>
      </w:r>
    </w:p>
    <w:p w14:paraId="6CE4B7E1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202" w:after="201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operations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(Create,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Read,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Update,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Delete)</w:t>
      </w:r>
    </w:p>
    <w:p w14:paraId="598910B5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202" w:after="200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View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all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files</w:t>
      </w:r>
    </w:p>
    <w:p w14:paraId="388A63B2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201" w:after="201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About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Us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page</w:t>
      </w:r>
    </w:p>
    <w:p w14:paraId="5AA6768F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201" w:after="201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Exception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handling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with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custom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exceptions</w:t>
      </w:r>
    </w:p>
    <w:p w14:paraId="09B41EEA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202" w:after="0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Modular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package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structure</w:t>
      </w:r>
    </w:p>
    <w:p w14:paraId="0B641935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33EA24C8">
      <w:pPr>
        <w:widowControl w:val="0"/>
        <w:kinsoku w:val="0"/>
        <w:autoSpaceDE w:val="0"/>
        <w:autoSpaceDN w:val="0"/>
        <w:adjustRightInd w:val="0"/>
        <w:spacing w:before="0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60E1EFE2">
      <w:pPr>
        <w:widowControl w:val="0"/>
        <w:kinsoku w:val="0"/>
        <w:autoSpaceDE w:val="0"/>
        <w:autoSpaceDN w:val="0"/>
        <w:adjustRightInd w:val="0"/>
        <w:spacing w:before="1" w:after="0" w:line="26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1156BE11">
      <w:pPr>
        <w:widowControl w:val="0"/>
        <w:kinsoku w:val="0"/>
        <w:autoSpaceDE w:val="0"/>
        <w:autoSpaceDN w:val="0"/>
        <w:adjustRightInd w:val="0"/>
        <w:spacing w:before="1" w:after="0" w:line="239" w:lineRule="auto"/>
        <w:ind w:left="0" w:right="0" w:firstLine="0"/>
        <w:jc w:val="left"/>
        <w:textAlignment w:val="baseline"/>
        <w:outlineLvl w:val="3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OOP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Concepts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Implemented</w:t>
      </w:r>
    </w:p>
    <w:p w14:paraId="5627C93D">
      <w:pPr>
        <w:widowControl w:val="0"/>
        <w:kinsoku w:val="0"/>
        <w:autoSpaceDE w:val="0"/>
        <w:autoSpaceDN w:val="0"/>
        <w:adjustRightInd w:val="0"/>
        <w:spacing w:before="0" w:after="0" w:line="376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76063402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after="200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  <w:t>Encapsulation</w:t>
      </w:r>
    </w:p>
    <w:p w14:paraId="084C7E23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01" w:after="201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Abstraction</w:t>
      </w:r>
    </w:p>
    <w:p w14:paraId="6532ACBB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02" w:after="201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Extendable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for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Inheritance</w:t>
      </w:r>
    </w:p>
    <w:p w14:paraId="68CA320D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02" w:after="201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Exception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Handling</w:t>
      </w:r>
    </w:p>
    <w:p w14:paraId="37CA8625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02" w:after="0" w:line="239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Modular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Services</w:t>
      </w:r>
    </w:p>
    <w:p w14:paraId="2942F2FD">
      <w:pPr>
        <w:widowControl w:val="0"/>
        <w:kinsoku w:val="0"/>
        <w:autoSpaceDE w:val="0"/>
        <w:autoSpaceDN w:val="0"/>
        <w:adjustRightInd w:val="0"/>
        <w:spacing w:before="0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603C5DE6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330AA68D">
      <w:pPr>
        <w:widowControl w:val="0"/>
        <w:kinsoku w:val="0"/>
        <w:autoSpaceDE w:val="0"/>
        <w:autoSpaceDN w:val="0"/>
        <w:adjustRightInd w:val="0"/>
        <w:spacing w:before="0" w:after="0" w:line="26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306A6610">
      <w:pPr>
        <w:widowControl w:val="0"/>
        <w:kinsoku w:val="0"/>
        <w:autoSpaceDE w:val="0"/>
        <w:autoSpaceDN w:val="0"/>
        <w:adjustRightInd w:val="0"/>
        <w:spacing w:before="0" w:after="0" w:line="240" w:lineRule="auto"/>
        <w:ind w:left="0" w:right="0" w:firstLine="0"/>
        <w:jc w:val="left"/>
        <w:textAlignment w:val="baseline"/>
        <w:outlineLvl w:val="3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Folder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&amp;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File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Structure</w:t>
      </w:r>
    </w:p>
    <w:p w14:paraId="1360BBE0">
      <w:pPr>
        <w:widowControl w:val="0"/>
        <w:kinsoku w:val="0"/>
        <w:autoSpaceDE w:val="0"/>
        <w:autoSpaceDN w:val="0"/>
        <w:adjustRightInd w:val="0"/>
        <w:spacing w:before="0" w:after="0" w:line="35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0ED6DA55">
      <w:pPr>
        <w:widowControl w:val="0"/>
        <w:kinsoku w:val="0"/>
        <w:autoSpaceDE w:val="0"/>
        <w:autoSpaceDN w:val="0"/>
        <w:adjustRightInd w:val="0"/>
        <w:spacing w:before="1" w:after="114" w:line="239" w:lineRule="auto"/>
        <w:ind w:left="0" w:right="0" w:firstLine="0"/>
        <w:jc w:val="left"/>
        <w:textAlignment w:val="baseline"/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src/</w:t>
      </w:r>
    </w:p>
    <w:p w14:paraId="0C5CA0E2">
      <w:pPr>
        <w:widowControl w:val="0"/>
        <w:kinsoku w:val="0"/>
        <w:autoSpaceDE w:val="0"/>
        <w:autoSpaceDN w:val="0"/>
        <w:adjustRightInd w:val="0"/>
        <w:spacing w:before="114" w:after="114" w:line="239" w:lineRule="auto"/>
        <w:ind w:left="0" w:right="0" w:firstLine="0"/>
        <w:jc w:val="left"/>
        <w:textAlignment w:val="baseline"/>
      </w:pP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Main.java</w:t>
      </w:r>
    </w:p>
    <w:p w14:paraId="0DC36AAE">
      <w:pPr>
        <w:widowControl w:val="0"/>
        <w:kinsoku w:val="0"/>
        <w:autoSpaceDE w:val="0"/>
        <w:autoSpaceDN w:val="0"/>
        <w:adjustRightInd w:val="0"/>
        <w:spacing w:before="116" w:after="113" w:line="239" w:lineRule="auto"/>
        <w:ind w:left="0" w:right="0" w:firstLine="0"/>
        <w:jc w:val="left"/>
        <w:textAlignment w:val="baseline"/>
      </w:pP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ui/</w:t>
      </w: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ragraph">
                  <wp:posOffset>-475615</wp:posOffset>
                </wp:positionV>
                <wp:extent cx="6847205" cy="1518920"/>
                <wp:effectExtent l="0" t="0" r="0" b="0"/>
                <wp:wrapNone/>
                <wp:docPr id="39" name="Image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Freeform 1"/>
                        <wps:cNvSpPr/>
                        <wps:spPr>
                          <a:xfrm>
                            <a:off x="3619" y="3620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6847206" cy="7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6" h="7239">
                                <a:moveTo>
                                  <a:pt x="3619" y="3620"/>
                                </a:moveTo>
                                <a:lnTo>
                                  <a:pt x="6843586" y="36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6839967" y="0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5" name="Freeform 5"/>
                        <wps:cNvSpPr/>
                        <wps:spPr>
                          <a:xfrm>
                            <a:off x="3619" y="219647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6" name="Freeform 6"/>
                        <wps:cNvSpPr/>
                        <wps:spPr>
                          <a:xfrm>
                            <a:off x="0" y="216027"/>
                            <a:ext cx="7239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7" name="Freeform 7"/>
                        <wps:cNvSpPr/>
                        <wps:spPr>
                          <a:xfrm>
                            <a:off x="6839967" y="216027"/>
                            <a:ext cx="7238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8" name="Freeform 8"/>
                        <wps:cNvSpPr/>
                        <wps:spPr>
                          <a:xfrm>
                            <a:off x="3619" y="435547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9" name="Freeform 9"/>
                        <wps:cNvSpPr/>
                        <wps:spPr>
                          <a:xfrm>
                            <a:off x="0" y="431927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" name="Freeform 10"/>
                        <wps:cNvSpPr/>
                        <wps:spPr>
                          <a:xfrm>
                            <a:off x="6839967" y="431927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" name="Freeform 11"/>
                        <wps:cNvSpPr/>
                        <wps:spPr>
                          <a:xfrm>
                            <a:off x="3619" y="651574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2" name="Freeform 12"/>
                        <wps:cNvSpPr/>
                        <wps:spPr>
                          <a:xfrm>
                            <a:off x="0" y="647954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6839967" y="647954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3619" y="867601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" name="Freeform 15"/>
                        <wps:cNvSpPr/>
                        <wps:spPr>
                          <a:xfrm>
                            <a:off x="0" y="863981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6" name="Freeform 16"/>
                        <wps:cNvSpPr/>
                        <wps:spPr>
                          <a:xfrm>
                            <a:off x="6839967" y="863981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7" name="Freeform 17"/>
                        <wps:cNvSpPr/>
                        <wps:spPr>
                          <a:xfrm>
                            <a:off x="3619" y="1083628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8" name="Freeform 18"/>
                        <wps:cNvSpPr/>
                        <wps:spPr>
                          <a:xfrm>
                            <a:off x="0" y="1080008"/>
                            <a:ext cx="7239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9" name="Freeform 19"/>
                        <wps:cNvSpPr/>
                        <wps:spPr>
                          <a:xfrm>
                            <a:off x="6839967" y="1080008"/>
                            <a:ext cx="7238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19" y="1299528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1" name="Freeform 21"/>
                        <wps:cNvSpPr/>
                        <wps:spPr>
                          <a:xfrm>
                            <a:off x="0" y="1295908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22" name="Freeform 22"/>
                        <wps:cNvSpPr/>
                        <wps:spPr>
                          <a:xfrm>
                            <a:off x="6839967" y="1295908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39" o:spid="_x0000_s1026" o:spt="203" style="position:absolute;left:0pt;margin-left:28.05pt;margin-top:-37.45pt;height:119.6pt;width:539.15pt;mso-position-horizontal-relative:page;z-index:-251657216;mso-width-relative:page;mso-height-relative:page;" coordsize="6847205,1518920" editas="canvas" o:gfxdata="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A7SKne3AAAAAsB&#10;AAAPAAAAAAAAAAEAIAAAACIAAABkcnMvZG93bnJldi54bWxQSwECFAAUAAAACACHTuJA8P7mOG4F&#10;AAAyPQAADgAAAAAAAAABACAAAAArAQAAZHJzL2Uyb0RvYy54bWxQSwUGAAAAAAYABgBZAQAACwkA&#10;AAAA&#10;">
                <o:lock v:ext="edit" aspectratio="f"/>
                <v:shape id="Image39" o:spid="_x0000_s1026" style="position:absolute;left:0;top:0;height:1518920;width:6847205;" filled="f" stroked="f" coordsize="21600,21600" o:gfxdata="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O0ip3twA&#10;AAALAQAADwAAAAAAAAABACAAAAAiAAAAZHJzL2Rvd25yZXYueG1sUEsBAhQAFAAAAAgAh07iQL4s&#10;1lUABQAAeTwAAA4AAAAAAAAAAQAgAAAAKwEAAGRycy9lMm9Eb2MueG1sUEsFBgAAAAAGAAYAWQEA&#10;AJ0I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3619;top:3620;height:216027;width:6839966;" fillcolor="#F0F0F0" filled="t" stroked="f" coordsize="6839966,216027" o:gfxdata="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9lcPNoAAAALAQAADwAAAAAAAAABACAAAAAiAAAA&#10;ZHJzL2Rvd25yZXYueG1sUEsBAhQAFAAAAAgAh07iQImr/2AFAgAApgQAAA4AAAAAAAAAAQAgAAAA&#10;KQEAAGRycy9lMm9Eb2MueG1sUEsFBgAAAAAGAAYAWQEAAKA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height:223266;width:7239;" filled="f" stroked="t" coordsize="7239,223266" o:gfxdata="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mOuS/aAAAACwEAAA8AAAAAAAAAAQAg&#10;AAAAIgAAAGRycy9kb3ducmV2LnhtbFBLAQIUABQAAAAIAIdO4kAWRvdIDAIAAGgEAAAOAAAAAAAA&#10;AAEAIAAAACkBAABkcnMvZTJvRG9jLnhtbFBLBQYAAAAABgAGAFkBAACnBQAAAAA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0;height:7239;width:6847206;" filled="f" stroked="t" coordsize="6847206,7239" o:gfxdata="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EhUv7bAAAACwEAAA8AAAAA&#10;AAAAAQAgAAAAIgAAAGRycy9kb3ducmV2LnhtbFBLAQIUABQAAAAIAIdO4kB2wHV9EQIAAGsEAAAO&#10;AAAAAAAAAAEAIAAAACoBAABkcnMvZTJvRG9jLnhtbFBLBQYAAAAABgAGAFkBAACtBQAAAAA=&#10;" path="m3619,3620l6843586,36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0;height:223266;width:7238;" filled="f" stroked="t" coordsize="7238,223266" o:gfxdata="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hqfPNoAAAALAQAADwAA&#10;AAAAAAABACAAAAAiAAAAZHJzL2Rvd25yZXYueG1sUEsBAhQAFAAAAAgAh07iQB+zfzcUAgAAbgQA&#10;AA4AAAAAAAAAAQAgAAAAKQEAAGRycy9lMm9Eb2MueG1sUEsFBgAAAAAGAAYAWQEAAK8FAAAAAA=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219647;height:216027;width:6839966;" fillcolor="#F0F0F0" filled="t" stroked="f" coordsize="6839966,216027" o:gfxdata="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X2Vw82gAAAAsBAAAPAAAAAAAAAAEA&#10;IAAAACIAAABkcnMvZG93bnJldi54bWxQSwECFAAUAAAACACHTuJAwIwX3A0CAACoBAAADgAAAAAA&#10;AAABACAAAAApAQAAZHJzL2Uyb0RvYy54bWxQSwUGAAAAAAYABgBZAQAAqA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16027;height:223139;width:7239;" filled="f" stroked="t" coordsize="7239,223139" o:gfxdata="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3CEC42AAAAAsBAAAPAAAAAAAAAAEA&#10;IAAAACIAAABkcnMvZG93bnJldi54bWxQSwECFAAUAAAACACHTuJAQdiNhQ8CAABtBAAADgAAAAAA&#10;AAABACAAAAAnAQAAZHJzL2Uyb0RvYy54bWxQSwUGAAAAAAYABgBZAQAAqAUAAAAA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216027;height:223139;width:7238;" filled="f" stroked="t" coordsize="7238,223139" o:gfxdata="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/ZL2jbAAAACwEA&#10;AA8AAAAAAAAAAQAgAAAAIgAAAGRycy9kb3ducmV2LnhtbFBLAQIUABQAAAAIAIdO4kB4nFsWFwIA&#10;AHMEAAAOAAAAAAAAAAEAIAAAACoBAABkcnMvZTJvRG9jLnhtbFBLBQYAAAAABgAGAFkBAACzBQAA&#10;AAA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435547;height:216027;width:6839966;" fillcolor="#F0F0F0" filled="t" stroked="f" coordsize="6839966,216027" o:gfxdata="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9lcPNoAAAALAQAADwAAAAAAAAABACAA&#10;AAAiAAAAZHJzL2Rvd25yZXYueG1sUEsBAhQAFAAAAAgAh07iQDX+S6ULAgAAqA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31927;height:223266;width:7239;" filled="f" stroked="t" coordsize="7239,223266" o:gfxdata="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mOuS/aAAAACwEAAA8AAAAA&#10;AAAAAQAgAAAAIgAAAGRycy9kb3ducmV2LnhtbFBLAQIUABQAAAAIAIdO4kC92+svEgIAAG0EAAAO&#10;AAAAAAAAAAEAIAAAACkBAABkcnMvZTJvRG9jLnhtbFBLBQYAAAAABgAGAFkBAACtBQAAAAA=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431927;height:223266;width:7238;" filled="f" stroked="t" coordsize="7238,223266" o:gfxdata="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4anzzaAAAACwEA&#10;AA8AAAAAAAAAAQAgAAAAIgAAAGRycy9kb3ducmV2LnhtbFBLAQIUABQAAAAIAIdO4kAnJN0pGAIA&#10;AHUEAAAOAAAAAAAAAAEAIAAAACkBAABkcnMvZTJvRG9jLnhtbFBLBQYAAAAABgAGAFkBAACzBQAA&#10;AAA=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651574;height:216027;width:6839966;" fillcolor="#F0F0F0" filled="t" stroked="f" coordsize="6839966,216027" o:gfxdata="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fZXDzaAAAACwEAAA8AAAAAAAAAAQAg&#10;AAAAIgAAAGRycy9kb3ducmV2LnhtbFBLAQIUABQAAAAIAIdO4kAy5ZqDDAIAAKoEAAAOAAAAAAAA&#10;AAEAIAAAACkBAABkcnMvZTJvRG9jLnhtbFBLBQYAAAAABgAGAFkBAACn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647954;height:223266;width:7239;" filled="f" stroked="t" coordsize="7239,223266" o:gfxdata="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jrkv2gAAAAsBAAAPAAAA&#10;AAAAAAEAIAAAACIAAABkcnMvZG93bnJldi54bWxQSwECFAAUAAAACACHTuJAL3YKfBMCAABvBAAA&#10;DgAAAAAAAAABACAAAAApAQAAZHJzL2Uyb0RvYy54bWxQSwUGAAAAAAYABgBZAQAArgUAAAAA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647954;height:223266;width:7238;" filled="f" stroked="t" coordsize="7238,223266" o:gfxdata="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+Gp882gAAAAsB&#10;AAAPAAAAAAAAAAEAIAAAACIAAABkcnMvZG93bnJldi54bWxQSwECFAAUAAAACACHTuJAui2yJBkC&#10;AAB1BAAADgAAAAAAAAABACAAAAApAQAAZHJzL2Uyb0RvYy54bWxQSwUGAAAAAAYABgBZAQAAtAUA&#10;AAAA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867601;height:216027;width:6839966;" fillcolor="#F0F0F0" filled="t" stroked="f" coordsize="6839966,216027" o:gfxdata="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9lcPNoAAAALAQAADwAAAAAAAAABACAA&#10;AAAiAAAAZHJzL2Rvd25yZXYueG1sUEsBAhQAFAAAAAgAh07iQC/nFXQLAgAAqg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863981;height:223266;width:7239;" filled="f" stroked="t" coordsize="7239,223266" o:gfxdata="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jrkv2gAAAAsBAAAPAAAA&#10;AAAAAAEAIAAAACIAAABkcnMvZG93bnJldi54bWxQSwECFAAUAAAACACHTuJAit6CyBMCAABvBAAA&#10;DgAAAAAAAAABACAAAAApAQAAZHJzL2Uyb0RvYy54bWxQSwUGAAAAAAYABgBZAQAArgUAAAAA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863981;height:223266;width:7238;" filled="f" stroked="t" coordsize="7238,223266" o:gfxdata="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hqfPNoAAAAL&#10;AQAADwAAAAAAAAABACAAAAAiAAAAZHJzL2Rvd25yZXYueG1sUEsBAhQAFAAAAAgAh07iQDJyZC8a&#10;AgAAdQQAAA4AAAAAAAAAAQAgAAAAKQEAAGRycy9lMm9Eb2MueG1sUEsFBgAAAAAGAAYAWQEAALUF&#10;AAAAAA==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1083628;height:216027;width:6839966;" fillcolor="#F0F0F0" filled="t" stroked="f" coordsize="6839966,216027" o:gfxdata="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9lcPNoAAAALAQAADwAAAAAAAAABACAA&#10;AAAiAAAAZHJzL2Rvd25yZXYueG1sUEsBAhQAFAAAAAgAh07iQGjFyN8LAgAAqw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080008;height:223139;width:7239;" filled="f" stroked="t" coordsize="7239,223139" o:gfxdata="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3CEC42AAAAAsBAAAPAAAAAAAAAAEA&#10;IAAAACIAAABkcnMvZG93bnJldi54bWxQSwECFAAUAAAACACHTuJAgTvhhg8CAABwBAAADgAAAAAA&#10;AAABACAAAAAnAQAAZHJzL2Uyb0RvYy54bWxQSwUGAAAAAAYABgBZAQAAqAUAAAAA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080008;height:223139;width:7238;" filled="f" stroked="t" coordsize="7238,223139" o:gfxdata="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9kvaNsAAAAL&#10;AQAADwAAAAAAAAABACAAAAAiAAAAZHJzL2Rvd25yZXYueG1sUEsBAhQAFAAAAAgAh07iQGjp8QUZ&#10;AgAAdgQAAA4AAAAAAAAAAQAgAAAAKgEAAGRycy9lMm9Eb2MueG1sUEsFBgAAAAAGAAYAWQEAALUF&#10;AAAAAA=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1299528;height:216027;width:6839966;" fillcolor="#F0F0F0" filled="t" stroked="f" coordsize="6839966,216027" o:gfxdata="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9lcPNoAAAALAQAADwAAAAAAAAABACAA&#10;AAAiAAAAZHJzL2Rvd25yZXYueG1sUEsBAhQAFAAAAAgAh07iQA/V+ngLAgAAqw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295908;height:223266;width:7239;" filled="f" stroked="t" coordsize="7239,223266" o:gfxdata="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mOuS/aAAAACwEAAA8A&#10;AAAAAAAAAQAgAAAAIgAAAGRycy9kb3ducmV2LnhtbFBLAQIUABQAAAAIAIdO4kAGa+mnFQIAAHAE&#10;AAAOAAAAAAAAAAEAIAAAACkBAABkcnMvZTJvRG9jLnhtbFBLBQYAAAAABgAGAFkBAACwBQAAAAA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295908;height:223266;width:7238;" filled="f" stroked="t" coordsize="7238,223266" o:gfxdata="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4anzzaAAAA&#10;CwEAAA8AAAAAAAAAAQAgAAAAIgAAAGRycy9kb3ducmV2LnhtbFBLAQIUABQAAAAIAIdO4kCQSWZL&#10;GwIAAHYEAAAOAAAAAAAAAAEAIAAAACkBAABkcnMvZTJvRG9jLnhtbFBLBQYAAAAABgAGAFkBAAC2&#10;BQAAAAA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E79A683">
      <w:pPr>
        <w:widowControl w:val="0"/>
        <w:kinsoku w:val="0"/>
        <w:autoSpaceDE w:val="0"/>
        <w:autoSpaceDN w:val="0"/>
        <w:adjustRightInd w:val="0"/>
        <w:spacing w:before="114" w:after="0" w:line="360" w:lineRule="auto"/>
        <w:ind w:left="0" w:right="7898" w:firstLine="0"/>
        <w:jc w:val="left"/>
        <w:textAlignment w:val="baseline"/>
      </w:pPr>
      <w:r>
        <w:rPr>
          <w:rFonts w:ascii="Courier New" w:hAnsi="Courier New" w:eastAsia="Courier New"/>
          <w:b w:val="0"/>
          <w:i w:val="0"/>
          <w:color w:val="000000"/>
          <w:spacing w:val="119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LoginPage.java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ascii="Courier New" w:hAnsi="Courier New" w:eastAsia="Courier New"/>
          <w:b w:val="0"/>
          <w:i w:val="0"/>
          <w:color w:val="000000"/>
          <w:spacing w:val="119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AdminPage.java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hint="default" w:ascii="Courier New" w:hAnsi="Courier New" w:eastAsia="Courier New" w:cs="Courier New"/>
          <w:sz w:val="20"/>
          <w:lang w:val="en-US"/>
        </w:rPr>
        <w:t xml:space="preserve"> 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ClientPage.java</w:t>
      </w:r>
    </w:p>
    <w:p w14:paraId="7E89A476">
      <w:pPr>
        <w:widowControl w:val="0"/>
        <w:kinsoku w:val="0"/>
        <w:autoSpaceDE w:val="0"/>
        <w:autoSpaceDN w:val="0"/>
        <w:adjustRightInd w:val="0"/>
        <w:spacing w:before="0" w:after="92" w:line="239" w:lineRule="auto"/>
        <w:ind w:left="0" w:right="0" w:firstLine="100" w:firstLineChars="50"/>
        <w:jc w:val="left"/>
        <w:textAlignment w:val="baseline"/>
        <w:sectPr>
          <w:pgSz w:w="11920" w:h="16840"/>
          <w:pgMar w:top="1431" w:right="623" w:bottom="1432" w:left="624" w:header="0" w:footer="0" w:gutter="0"/>
          <w:cols w:space="425" w:num="1"/>
        </w:sectPr>
      </w:pP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AboutPage.java</w:t>
      </w:r>
      <w:r>
        <w:br w:type="page"/>
      </w:r>
    </w:p>
    <w:p w14:paraId="59F38B4D">
      <w:pPr>
        <w:widowControl w:val="0"/>
        <w:kinsoku w:val="0"/>
        <w:autoSpaceDE w:val="0"/>
        <w:autoSpaceDN w:val="0"/>
        <w:adjustRightInd w:val="0"/>
        <w:spacing w:before="10" w:after="0" w:line="351" w:lineRule="auto"/>
        <w:ind w:left="0" w:right="5530" w:firstLine="0"/>
        <w:jc w:val="left"/>
        <w:textAlignment w:val="baseline"/>
      </w:pP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model/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User.java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service/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FileService.java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utils/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42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AuthService.java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42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IncorrectPasswordException.java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42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UserNotFoundException.java</w:t>
      </w: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ragraph">
                  <wp:posOffset>-12065</wp:posOffset>
                </wp:positionV>
                <wp:extent cx="6847205" cy="1735455"/>
                <wp:effectExtent l="0" t="0" r="0" b="0"/>
                <wp:wrapNone/>
                <wp:docPr id="46" name="Image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Freeform 23"/>
                        <wps:cNvSpPr/>
                        <wps:spPr>
                          <a:xfrm>
                            <a:off x="3619" y="3619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0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25" name="Freeform 25"/>
                        <wps:cNvSpPr/>
                        <wps:spPr>
                          <a:xfrm>
                            <a:off x="6839967" y="0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26" name="Freeform 26"/>
                        <wps:cNvSpPr/>
                        <wps:spPr>
                          <a:xfrm>
                            <a:off x="3619" y="219646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7" name="Freeform 27"/>
                        <wps:cNvSpPr/>
                        <wps:spPr>
                          <a:xfrm>
                            <a:off x="0" y="216027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28" name="Freeform 28"/>
                        <wps:cNvSpPr/>
                        <wps:spPr>
                          <a:xfrm>
                            <a:off x="6839967" y="216027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29" name="Freeform 29"/>
                        <wps:cNvSpPr/>
                        <wps:spPr>
                          <a:xfrm>
                            <a:off x="3619" y="435673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30" name="Freeform 30"/>
                        <wps:cNvSpPr/>
                        <wps:spPr>
                          <a:xfrm>
                            <a:off x="0" y="432054"/>
                            <a:ext cx="7239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31" name="Freeform 31"/>
                        <wps:cNvSpPr/>
                        <wps:spPr>
                          <a:xfrm>
                            <a:off x="6839967" y="432054"/>
                            <a:ext cx="7238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32" name="Freeform 32"/>
                        <wps:cNvSpPr/>
                        <wps:spPr>
                          <a:xfrm>
                            <a:off x="3619" y="651573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33" name="Freeform 33"/>
                        <wps:cNvSpPr/>
                        <wps:spPr>
                          <a:xfrm>
                            <a:off x="0" y="647954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34" name="Freeform 34"/>
                        <wps:cNvSpPr/>
                        <wps:spPr>
                          <a:xfrm>
                            <a:off x="6839967" y="647954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35" name="Freeform 35"/>
                        <wps:cNvSpPr/>
                        <wps:spPr>
                          <a:xfrm>
                            <a:off x="3619" y="867600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36" name="Freeform 36"/>
                        <wps:cNvSpPr/>
                        <wps:spPr>
                          <a:xfrm>
                            <a:off x="0" y="863981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37" name="Freeform 37"/>
                        <wps:cNvSpPr/>
                        <wps:spPr>
                          <a:xfrm>
                            <a:off x="6839967" y="863981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38" name="Freeform 38"/>
                        <wps:cNvSpPr/>
                        <wps:spPr>
                          <a:xfrm>
                            <a:off x="3619" y="1083627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40" name="Freeform 40"/>
                        <wps:cNvSpPr/>
                        <wps:spPr>
                          <a:xfrm>
                            <a:off x="0" y="1080008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41" name="Freeform 41"/>
                        <wps:cNvSpPr/>
                        <wps:spPr>
                          <a:xfrm>
                            <a:off x="6839967" y="1080008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43" name="Freeform 43"/>
                        <wps:cNvSpPr/>
                        <wps:spPr>
                          <a:xfrm>
                            <a:off x="3619" y="1299654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44" name="Freeform 44"/>
                        <wps:cNvSpPr/>
                        <wps:spPr>
                          <a:xfrm>
                            <a:off x="0" y="1296035"/>
                            <a:ext cx="7239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45" name="Freeform 45"/>
                        <wps:cNvSpPr/>
                        <wps:spPr>
                          <a:xfrm>
                            <a:off x="6839967" y="1296035"/>
                            <a:ext cx="7238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47" name="Freeform 47"/>
                        <wps:cNvSpPr/>
                        <wps:spPr>
                          <a:xfrm>
                            <a:off x="3619" y="1515554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48" name="Freeform 48"/>
                        <wps:cNvSpPr/>
                        <wps:spPr>
                          <a:xfrm>
                            <a:off x="0" y="1511935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49" name="Freeform 49"/>
                        <wps:cNvSpPr/>
                        <wps:spPr>
                          <a:xfrm>
                            <a:off x="6839967" y="1511935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50" name="Freeform 50"/>
                        <wps:cNvSpPr/>
                        <wps:spPr>
                          <a:xfrm>
                            <a:off x="0" y="1727962"/>
                            <a:ext cx="6847206" cy="72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6" h="7238">
                                <a:moveTo>
                                  <a:pt x="3619" y="3619"/>
                                </a:moveTo>
                                <a:lnTo>
                                  <a:pt x="6843586" y="36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46" o:spid="_x0000_s1026" o:spt="203" style="position:absolute;left:0pt;margin-left:28.05pt;margin-top:-0.95pt;height:136.65pt;width:539.15pt;mso-position-horizontal-relative:page;z-index:-251657216;mso-width-relative:page;mso-height-relative:page;" coordsize="6847205,1735455" editas="canvas" o:gfxdata="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JG166XbAAAACgEAAA8AAAAAAAAAAQAgAAAAIgAAAGRycy9k&#10;b3ducmV2LnhtbFBLAQIUABQAAAAIAIdO4kDUCATiyAUAAEFFAAAOAAAAAAAAAAEAIAAAACoBAABk&#10;cnMvZTJvRG9jLnhtbFBLBQYAAAAABgAGAFkBAABkCQAAAAA=&#10;">
                <o:lock v:ext="edit" aspectratio="f"/>
                <v:shape id="Image46" o:spid="_x0000_s1026" style="position:absolute;left:0;top:0;height:1735455;width:6847205;" filled="f" stroked="f" coordsize="21600,21600" o:gfxdata="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kbXrpdsAAAAKAQAA&#10;DwAAAAAAAAABACAAAAAiAAAAZHJzL2Rvd25yZXYueG1sUEsBAhQAFAAAAAgAh07iQA0MCyFtBQAA&#10;iEQAAA4AAAAAAAAAAQAgAAAAKgEAAGRycy9lMm9Eb2MueG1sUEsFBgAAAAAGAAYAWQEAAAkJAAAA&#10;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3619;top:3619;height:216027;width:6839966;" fillcolor="#F0F0F0" filled="t" stroked="f" coordsize="6839966,216027" o:gfxdata="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hNAOjZAAAACgEAAA8AAAAAAAAAAQAgAAAAIgAA&#10;AGRycy9kb3ducmV2LnhtbFBLAQIUABQAAAAIAIdO4kDYJ16JBwIAAKgEAAAOAAAAAAAAAAEAIAAA&#10;ACgBAABkcnMvZTJvRG9jLnhtbFBLBQYAAAAABgAGAFkBAACh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height:223265;width:7239;" filled="f" stroked="t" coordsize="7239,223265" o:gfxdata="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gKZyfcAAAACgEAAA8AAAAAAAAAAQAg&#10;AAAAIgAAAGRycy9kb3ducmV2LnhtbFBLAQIUABQAAAAIAIdO4kDsUYfdCgIAAGoEAAAOAAAAAAAA&#10;AAEAIAAAACsBAABkcnMvZTJvRG9jLnhtbFBLBQYAAAAABgAGAFkBAACnBQAAAAA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0;height:223265;width:7238;" filled="f" stroked="t" coordsize="7238,223265" o:gfxdata="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Ugl6NkAAAAKAQAADwAAAAAA&#10;AAABACAAAAAiAAAAZHJzL2Rvd25yZXYueG1sUEsBAhQAFAAAAAgAh07iQIw97f4SAgAAcAQAAA4A&#10;AAAAAAAAAQAgAAAAKAEAAGRycy9lMm9Eb2MueG1sUEsFBgAAAAAGAAYAWQEAAKwFAAAA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219646;height:216027;width:6839966;" fillcolor="#F0F0F0" filled="t" stroked="f" coordsize="6839966,216027" o:gfxdata="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E0A6NkAAAAKAQAADwAAAAAAAAABACAA&#10;AAAiAAAAZHJzL2Rvd25yZXYueG1sUEsBAhQAFAAAAAgAh07iQBzqe+oMAgAAqgQAAA4AAAAAAAAA&#10;AQAgAAAAKA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16027;height:223265;width:7239;" filled="f" stroked="t" coordsize="7239,223265" o:gfxdata="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ApnJ9wAAAAKAQAADwAAAAAA&#10;AAABACAAAAAiAAAAZHJzL2Rvd25yZXYueG1sUEsBAhQAFAAAAAgAh07iQFosJ7UPAgAAbwQAAA4A&#10;AAAAAAAAAQAgAAAAKwEAAGRycy9lMm9Eb2MueG1sUEsFBgAAAAAGAAYAWQEAAKwFAAAA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216027;height:223265;width:7238;" filled="f" stroked="t" coordsize="7238,223265" o:gfxdata="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1IJejZAAAACgEAAA8A&#10;AAAAAAAAAQAgAAAAIgAAAGRycy9kb3ducmV2LnhtbFBLAQIUABQAAAAIAIdO4kC8AvQvFgIAAHUE&#10;AAAOAAAAAAAAAAEAIAAAACgBAABkcnMvZTJvRG9jLnhtbFBLBQYAAAAABgAGAFkBAACwBQAAAAA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435673;height:216027;width:6839966;" fillcolor="#F0F0F0" filled="t" stroked="f" coordsize="6839966,216027" o:gfxdata="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YTQDo2QAAAAoBAAAPAAAAAAAAAAEAIAAA&#10;ACIAAABkcnMvZG93bnJldi54bWxQSwECFAAUAAAACACHTuJAuNp8aQsCAACqBAAADgAAAAAAAAAB&#10;ACAAAAAo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32054;height:223138;width:7239;" filled="f" stroked="t" coordsize="7239,223138" o:gfxdata="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e5kwPaAAAACgEAAA8AAAAAAAAA&#10;AQAgAAAAIgAAAGRycy9kb3ducmV2LnhtbFBLAQIUABQAAAAIAIdO4kCubxyVDwIAAG8EAAAOAAAA&#10;AAAAAAEAIAAAACkBAABkcnMvZTJvRG9jLnhtbFBLBQYAAAAABgAGAFkBAACqBQAAAAA=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432054;height:223138;width:7238;" filled="f" stroked="t" coordsize="7238,223138" o:gfxdata="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9X9KPYAAAACgEAAA8A&#10;AAAAAAAAAQAgAAAAIgAAAGRycy9kb3ducmV2LnhtbFBLAQIUABQAAAAIAIdO4kBQwYDtFwIAAHUE&#10;AAAOAAAAAAAAAAEAIAAAACcBAABkcnMvZTJvRG9jLnhtbFBLBQYAAAAABgAGAFkBAACwBQAAAAA=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651573;height:216027;width:6839966;" fillcolor="#F0F0F0" filled="t" stroked="f" coordsize="6839966,216027" o:gfxdata="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YTQDo2QAAAAoBAAAPAAAAAAAAAAEAIAAA&#10;ACIAAABkcnMvZG93bnJldi54bWxQSwECFAAUAAAACACHTuJALpPHjwsCAACqBAAADgAAAAAAAAAB&#10;ACAAAAAo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647954;height:223265;width:7239;" filled="f" stroked="t" coordsize="7239,223265" o:gfxdata="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ApnJ9wAAAAKAQAADwAA&#10;AAAAAAABACAAAAAiAAAAZHJzL2Rvd25yZXYueG1sUEsBAhQAFAAAAAgAh07iQKCbIl0SAgAAbwQA&#10;AA4AAAAAAAAAAQAgAAAAKwEAAGRycy9lMm9Eb2MueG1sUEsFBgAAAAAGAAYAWQEAAK8FAAAA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647954;height:223265;width:7238;" filled="f" stroked="t" coordsize="7238,223265" o:gfxdata="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Ugl6NkAAAAKAQAA&#10;DwAAAAAAAAABACAAAAAiAAAAZHJzL2Rvd25yZXYueG1sUEsBAhQAFAAAAAgAh07iQC+Za3cYAgAA&#10;dQQAAA4AAAAAAAAAAQAgAAAAKAEAAGRycy9lMm9Eb2MueG1sUEsFBgAAAAAGAAYAWQEAALIFAAAA&#10;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867600;height:216027;width:6839966;" fillcolor="#F0F0F0" filled="t" stroked="f" coordsize="6839966,216027" o:gfxdata="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hNAOjZAAAACgEAAA8AAAAAAAAAAQAgAAAA&#10;IgAAAGRycy9kb3ducmV2LnhtbFBLAQIUABQAAAAIAIdO4kCExIxECgIAAKoEAAAOAAAAAAAAAAEA&#10;IAAAACgBAABkcnMvZTJvRG9jLnhtbFBLBQYAAAAABgAGAFkBAACk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863981;height:223265;width:7239;" filled="f" stroked="t" coordsize="7239,223265" o:gfxdata="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YCmcn3AAAAAoBAAAPAAAA&#10;AAAAAAEAIAAAACIAAABkcnMvZG93bnJldi54bWxQSwECFAAUAAAACACHTuJAR6u1YxECAABvBAAA&#10;DgAAAAAAAAABACAAAAArAQAAZHJzL2Uyb0RvYy54bWxQSwUGAAAAAAYABgBZAQAArgUA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863981;height:223265;width:7238;" filled="f" stroked="t" coordsize="7238,223265" o:gfxdata="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Ugl6NkAAAAKAQAA&#10;DwAAAAAAAAABACAAAAAiAAAAZHJzL2Rvd25yZXYueG1sUEsBAhQAFAAAAAgAh07iQLuWxJUYAgAA&#10;dQQAAA4AAAAAAAAAAQAgAAAAKAEAAGRycy9lMm9Eb2MueG1sUEsFBgAAAAAGAAYAWQEAALIFAAAA&#10;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1083627;height:216027;width:6839966;" fillcolor="#F0F0F0" filled="t" stroked="f" coordsize="6839966,216027" o:gfxdata="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hNAOjZAAAACgEAAA8AAAAAAAAAAQAgAAAA&#10;IgAAAGRycy9kb3ducmV2LnhtbFBLAQIUABQAAAAIAIdO4kBH4tnRCgIAAKsEAAAOAAAAAAAAAAEA&#10;IAAAACgBAABkcnMvZTJvRG9jLnhtbFBLBQYAAAAABgAGAFkBAACk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080008;height:223265;width:7239;" filled="f" stroked="t" coordsize="7239,223265" o:gfxdata="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gKZyfcAAAACgEAAA8AAAAA&#10;AAAAAQAgAAAAIgAAAGRycy9kb3ducmV2LnhtbFBLAQIUABQAAAAIAIdO4kB/dgH6EAIAAHAEAAAO&#10;AAAAAAAAAAEAIAAAACsBAABkcnMvZTJvRG9jLnhtbFBLBQYAAAAABgAGAFkBAACtBQAAAAA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080008;height:223265;width:7238;" filled="f" stroked="t" coordsize="7238,223265" o:gfxdata="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SCXo2QAAAAoBAAAP&#10;AAAAAAAAAAEAIAAAACIAAABkcnMvZG93bnJldi54bWxQSwECFAAUAAAACACHTuJARfRe5hcCAAB2&#10;BAAADgAAAAAAAAABACAAAAAoAQAAZHJzL2Uyb0RvYy54bWxQSwUGAAAAAAYABgBZAQAAsQUA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1299654;height:216027;width:6839966;" fillcolor="#F0F0F0" filled="t" stroked="f" coordsize="6839966,216027" o:gfxdata="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E0A6NkAAAAKAQAADwAAAAAAAAABACAA&#10;AAAiAAAAZHJzL2Rvd25yZXYueG1sUEsBAhQAFAAAAAgAh07iQP+dFdQMAgAAqwQAAA4AAAAAAAAA&#10;AQAgAAAAKA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296035;height:223138;width:7239;" filled="f" stroked="t" coordsize="7239,223138" o:gfxdata="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3uZMD2gAAAAoBAAAPAAAAAAAA&#10;AAEAIAAAACIAAABkcnMvZG93bnJldi54bWxQSwECFAAUAAAACACHTuJAYsfsohACAABwBAAADgAA&#10;AAAAAAABACAAAAApAQAAZHJzL2Uyb0RvYy54bWxQSwUGAAAAAAYABgBZAQAAqwUAAAAA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296035;height:223138;width:7238;" filled="f" stroked="t" coordsize="7238,223138" o:gfxdata="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9X9KPYAAAACgEAAA8A&#10;AAAAAAAAAQAgAAAAIgAAAGRycy9kb3ducmV2LnhtbFBLAQIUABQAAAAIAIdO4kBNsJy8FwIAAHYE&#10;AAAOAAAAAAAAAAEAIAAAACcBAABkcnMvZTJvRG9jLnhtbFBLBQYAAAAABgAGAFkBAACwBQAAAAA=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1515554;height:216027;width:6839966;" fillcolor="#F0F0F0" filled="t" stroked="f" coordsize="6839966,216027" o:gfxdata="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TQDo2QAAAAoBAAAPAAAAAAAAAAEA&#10;IAAAACIAAABkcnMvZG93bnJldi54bWxQSwECFAAUAAAACACHTuJAf9T6ww4CAACrBAAADgAAAAAA&#10;AAABACAAAAAoAQAAZHJzL2Uyb0RvYy54bWxQSwUGAAAAAAYABgBZAQAAqA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511935;height:223265;width:7239;" filled="f" stroked="t" coordsize="7239,223265" o:gfxdata="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YCmcn3AAAAAoBAAAPAAAA&#10;AAAAAAEAIAAAACIAAABkcnMvZG93bnJldi54bWxQSwECFAAUAAAACACHTuJABDwHIBECAABwBAAA&#10;DgAAAAAAAAABACAAAAArAQAAZHJzL2Uyb0RvYy54bWxQSwUGAAAAAAYABgBZAQAArgUA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511935;height:223265;width:7238;" filled="f" stroked="t" coordsize="7238,223265" o:gfxdata="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dSCXo2QAAAAoB&#10;AAAPAAAAAAAAAAEAIAAAACIAAABkcnMvZG93bnJldi54bWxQSwECFAAUAAAACACHTuJAFFQHOBoC&#10;AAB2BAAADgAAAAAAAAABACAAAAAoAQAAZHJzL2Uyb0RvYy54bWxQSwUGAAAAAAYABgBZAQAAtAUA&#10;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1727962;height:7238;width:6847206;" filled="f" stroked="t" coordsize="6847206,7238" o:gfxdata="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WgxF3ZAAAACgEAAA8A&#10;AAAAAAAAAQAgAAAAIgAAAGRycy9kb3ducmV2LnhtbFBLAQIUABQAAAAIAIdO4kDcCVPKFgIAAHME&#10;AAAOAAAAAAAAAAEAIAAAACgBAABkcnMvZTJvRG9jLnhtbFBLBQYAAAAABgAGAFkBAACwBQAAAAA=&#10;" path="m3619,3619l6843586,36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1991360</wp:posOffset>
                </wp:positionH>
                <wp:positionV relativeFrom="page">
                  <wp:posOffset>426085</wp:posOffset>
                </wp:positionV>
                <wp:extent cx="3576955" cy="205105"/>
                <wp:effectExtent l="0" t="0" r="0" b="0"/>
                <wp:wrapNone/>
                <wp:docPr id="83" name="TextBox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6955" cy="2051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5CB2D0DF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after="0" w:line="239" w:lineRule="auto"/>
                              <w:ind w:left="0" w:right="0" w:firstLine="0"/>
                              <w:jc w:val="left"/>
                              <w:textAlignment w:val="baseline"/>
                              <w:outlineLvl w:val="1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File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i w:val="0"/>
                                <w:color w:val="000000"/>
                                <w:spacing w:val="-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Management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i w:val="0"/>
                                <w:color w:val="000000"/>
                                <w:spacing w:val="-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System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i w:val="0"/>
                                <w:color w:val="000000"/>
                                <w:spacing w:val="-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i w:val="0"/>
                                <w:color w:val="000000"/>
                                <w:spacing w:val="-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3" o:spid="_x0000_s1026" o:spt="202" type="#_x0000_t202" style="position:absolute;left:0pt;margin-left:156.8pt;margin-top:33.55pt;height:16.15pt;width:281.65pt;mso-position-horizontal-relative:page;mso-position-vertical-relative:page;z-index:251660288;mso-width-relative:page;mso-height-relative:page;" filled="f" stroked="f" coordsize="21600,21600" o:gfxdata="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mEYsK2wAAAAkBAAAPAAAAAAAAAAEA&#10;IAAAACIAAABkcnMvZG93bnJldi54bWxQSwECFAAUAAAACACHTuJAcoSNEwwCAAAoBAAADgAAAAAA&#10;AAABACAAAAAqAQAAZHJzL2Uyb0RvYy54bWxQSwUGAAAAAAYABgBZAQAAqAUAAAAA&#10;">
                <v:fill on="f" focussize="0,0"/>
                <v:stroke on="f" weight="0pt" miterlimit="8" joinstyle="miter"/>
                <v:imagedata o:title=""/>
                <o:lock v:ext="edit" aspectratio="t"/>
                <v:textbox inset="0mm,0mm,0mm,0mm" style="mso-fit-shape-to-text:t;">
                  <w:txbxContent>
                    <w:p w14:paraId="5CB2D0DF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2" w:after="0" w:line="239" w:lineRule="auto"/>
                        <w:ind w:left="0" w:right="0" w:firstLine="0"/>
                        <w:jc w:val="left"/>
                        <w:textAlignment w:val="baseline"/>
                        <w:outlineLvl w:val="1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File</w:t>
                      </w:r>
                      <w:r>
                        <w:rPr>
                          <w:rFonts w:ascii="Arial" w:hAnsi="Arial" w:eastAsia="Arial"/>
                          <w:b/>
                          <w:i w:val="0"/>
                          <w:color w:val="000000"/>
                          <w:spacing w:val="-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Management</w:t>
                      </w:r>
                      <w:r>
                        <w:rPr>
                          <w:rFonts w:ascii="Arial" w:hAnsi="Arial" w:eastAsia="Arial"/>
                          <w:b/>
                          <w:i w:val="0"/>
                          <w:color w:val="000000"/>
                          <w:spacing w:val="-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System</w:t>
                      </w:r>
                      <w:r>
                        <w:rPr>
                          <w:rFonts w:ascii="Arial" w:hAnsi="Arial" w:eastAsia="Arial"/>
                          <w:b/>
                          <w:i w:val="0"/>
                          <w:color w:val="000000"/>
                          <w:spacing w:val="-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eastAsia="Arial"/>
                          <w:b/>
                          <w:i w:val="0"/>
                          <w:color w:val="000000"/>
                          <w:spacing w:val="-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526A98">
      <w:pPr>
        <w:widowControl w:val="0"/>
        <w:kinsoku w:val="0"/>
        <w:autoSpaceDE w:val="0"/>
        <w:autoSpaceDN w:val="0"/>
        <w:adjustRightInd w:val="0"/>
        <w:spacing w:before="0" w:after="0" w:line="208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743CCD73">
      <w:pPr>
        <w:widowControl w:val="0"/>
        <w:kinsoku w:val="0"/>
        <w:autoSpaceDE w:val="0"/>
        <w:autoSpaceDN w:val="0"/>
        <w:adjustRightInd w:val="0"/>
        <w:spacing w:before="0" w:after="0" w:line="334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0E37F7ED">
      <w:pPr>
        <w:widowControl w:val="0"/>
        <w:kinsoku w:val="0"/>
        <w:autoSpaceDE w:val="0"/>
        <w:autoSpaceDN w:val="0"/>
        <w:adjustRightInd w:val="0"/>
        <w:spacing w:before="2" w:after="0" w:line="239" w:lineRule="auto"/>
        <w:ind w:left="0" w:right="0" w:firstLine="0"/>
        <w:jc w:val="left"/>
        <w:textAlignment w:val="baseline"/>
        <w:outlineLvl w:val="2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User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Roles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&amp;</w:t>
      </w:r>
      <w:r>
        <w:rPr>
          <w:rFonts w:ascii="Arial" w:hAnsi="Arial" w:eastAsia="Arial"/>
          <w:b/>
          <w:i w:val="0"/>
          <w:color w:val="000000"/>
          <w:spacing w:val="-1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Access</w:t>
      </w:r>
    </w:p>
    <w:p w14:paraId="7AE16896">
      <w:pPr>
        <w:widowControl w:val="0"/>
        <w:kinsoku w:val="0"/>
        <w:autoSpaceDE w:val="0"/>
        <w:autoSpaceDN w:val="0"/>
        <w:adjustRightInd w:val="0"/>
        <w:spacing w:before="0" w:after="0" w:line="376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359295DC">
      <w:pPr>
        <w:widowControl w:val="0"/>
        <w:kinsoku w:val="0"/>
        <w:autoSpaceDE w:val="0"/>
        <w:autoSpaceDN w:val="0"/>
        <w:adjustRightInd w:val="0"/>
        <w:spacing w:before="1" w:after="0" w:line="239" w:lineRule="auto"/>
        <w:ind w:left="0" w:right="0" w:firstLine="0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Admin:</w:t>
      </w:r>
    </w:p>
    <w:p w14:paraId="3CFB2347">
      <w:pPr>
        <w:widowControl w:val="0"/>
        <w:kinsoku w:val="0"/>
        <w:autoSpaceDE w:val="0"/>
        <w:autoSpaceDN w:val="0"/>
        <w:adjustRightInd w:val="0"/>
        <w:spacing w:before="0" w:after="0" w:line="20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68309FA4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0" w:after="0" w:line="430" w:lineRule="auto"/>
        <w:ind w:left="0" w:right="6004" w:firstLine="122"/>
        <w:jc w:val="left"/>
        <w:textAlignment w:val="baseline"/>
      </w:pPr>
      <w:r>
        <w:rPr>
          <w:rFonts w:ascii="Arial" w:hAnsi="Arial" w:eastAsia="Arial"/>
          <w:b w:val="0"/>
          <w:i w:val="0"/>
          <w:color w:val="000000"/>
          <w:spacing w:val="0"/>
          <w:w w:val="8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Create,</w:t>
      </w:r>
      <w:r>
        <w:rPr>
          <w:rFonts w:ascii="Arial" w:hAnsi="Arial" w:eastAsia="Arial"/>
          <w:b w:val="0"/>
          <w:i w:val="0"/>
          <w:color w:val="000000"/>
          <w:spacing w:val="0"/>
          <w:w w:val="8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Read,</w:t>
      </w:r>
      <w:r>
        <w:rPr>
          <w:rFonts w:ascii="Arial" w:hAnsi="Arial" w:eastAsia="Arial"/>
          <w:b w:val="0"/>
          <w:i w:val="0"/>
          <w:color w:val="000000"/>
          <w:spacing w:val="0"/>
          <w:w w:val="8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Update,</w:t>
      </w:r>
      <w:r>
        <w:rPr>
          <w:rFonts w:ascii="Arial" w:hAnsi="Arial" w:eastAsia="Arial"/>
          <w:b w:val="0"/>
          <w:i w:val="0"/>
          <w:color w:val="000000"/>
          <w:spacing w:val="0"/>
          <w:w w:val="8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Delete,</w:t>
      </w:r>
      <w:r>
        <w:rPr>
          <w:rFonts w:ascii="Arial" w:hAnsi="Arial" w:eastAsia="Arial"/>
          <w:b w:val="0"/>
          <w:i w:val="0"/>
          <w:color w:val="000000"/>
          <w:spacing w:val="0"/>
          <w:w w:val="8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View</w:t>
      </w:r>
      <w:r>
        <w:rPr>
          <w:rFonts w:ascii="Arial" w:hAnsi="Arial" w:eastAsia="Arial"/>
          <w:b w:val="0"/>
          <w:i w:val="0"/>
          <w:color w:val="000000"/>
          <w:spacing w:val="0"/>
          <w:w w:val="8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99"/>
          <w:kern w:val="0"/>
          <w:position w:val="0"/>
          <w:sz w:val="22"/>
          <w:szCs w:val="22"/>
        </w:rPr>
        <w:t>Client:</w:t>
      </w:r>
    </w:p>
    <w:p w14:paraId="75221F01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after="0" w:line="239" w:lineRule="auto"/>
        <w:ind w:left="122" w:right="0" w:firstLine="0"/>
        <w:jc w:val="left"/>
        <w:textAlignment w:val="baseline"/>
      </w:pPr>
      <w:r>
        <w:rPr>
          <w:rFonts w:ascii="Arial" w:hAnsi="Arial" w:eastAsia="Arial"/>
          <w:b w:val="0"/>
          <w:i w:val="0"/>
          <w:color w:val="000000"/>
          <w:spacing w:val="0"/>
          <w:w w:val="7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-1"/>
          <w:w w:val="99"/>
          <w:kern w:val="0"/>
          <w:position w:val="0"/>
          <w:sz w:val="22"/>
          <w:szCs w:val="22"/>
        </w:rPr>
        <w:t>Read,</w:t>
      </w:r>
      <w:r>
        <w:rPr>
          <w:rFonts w:ascii="Arial" w:hAnsi="Arial" w:eastAsia="Arial"/>
          <w:b w:val="0"/>
          <w:i w:val="0"/>
          <w:color w:val="000000"/>
          <w:spacing w:val="0"/>
          <w:w w:val="7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>View</w:t>
      </w:r>
      <w:r>
        <w:rPr>
          <w:rFonts w:ascii="Arial" w:hAnsi="Arial" w:eastAsia="Arial"/>
          <w:b w:val="0"/>
          <w:i w:val="0"/>
          <w:color w:val="000000"/>
          <w:spacing w:val="0"/>
          <w:w w:val="7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files</w:t>
      </w:r>
    </w:p>
    <w:p w14:paraId="38652D0C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30C0C4B9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0258941F">
      <w:pPr>
        <w:widowControl w:val="0"/>
        <w:kinsoku w:val="0"/>
        <w:autoSpaceDE w:val="0"/>
        <w:autoSpaceDN w:val="0"/>
        <w:adjustRightInd w:val="0"/>
        <w:spacing w:before="0" w:after="0" w:line="26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68D4A778">
      <w:pPr>
        <w:widowControl w:val="0"/>
        <w:kinsoku w:val="0"/>
        <w:autoSpaceDE w:val="0"/>
        <w:autoSpaceDN w:val="0"/>
        <w:adjustRightInd w:val="0"/>
        <w:spacing w:before="1" w:after="0" w:line="239" w:lineRule="auto"/>
        <w:ind w:left="0" w:right="0" w:firstLine="0"/>
        <w:jc w:val="left"/>
        <w:textAlignment w:val="baseline"/>
        <w:outlineLvl w:val="2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Hardcoded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Users</w:t>
      </w:r>
    </w:p>
    <w:p w14:paraId="615B205F">
      <w:pPr>
        <w:widowControl w:val="0"/>
        <w:kinsoku w:val="0"/>
        <w:autoSpaceDE w:val="0"/>
        <w:autoSpaceDN w:val="0"/>
        <w:adjustRightInd w:val="0"/>
        <w:spacing w:before="1" w:after="0" w:line="35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ragraph">
                  <wp:posOffset>170180</wp:posOffset>
                </wp:positionV>
                <wp:extent cx="6847205" cy="655320"/>
                <wp:effectExtent l="0" t="0" r="0" b="0"/>
                <wp:wrapNone/>
                <wp:docPr id="60" name="Image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Freeform 51"/>
                        <wps:cNvSpPr/>
                        <wps:spPr>
                          <a:xfrm>
                            <a:off x="0" y="0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52" name="Freeform 52"/>
                        <wps:cNvSpPr/>
                        <wps:spPr>
                          <a:xfrm>
                            <a:off x="0" y="0"/>
                            <a:ext cx="6847206" cy="7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6" h="7239">
                                <a:moveTo>
                                  <a:pt x="3619" y="3620"/>
                                </a:moveTo>
                                <a:lnTo>
                                  <a:pt x="6843586" y="36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53" name="Freeform 53"/>
                        <wps:cNvSpPr/>
                        <wps:spPr>
                          <a:xfrm>
                            <a:off x="6839967" y="0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54" name="Freeform 54"/>
                        <wps:cNvSpPr/>
                        <wps:spPr>
                          <a:xfrm>
                            <a:off x="0" y="216027"/>
                            <a:ext cx="7239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55" name="Freeform 55"/>
                        <wps:cNvSpPr/>
                        <wps:spPr>
                          <a:xfrm>
                            <a:off x="6839967" y="216027"/>
                            <a:ext cx="7238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56" name="Freeform 56"/>
                        <wps:cNvSpPr/>
                        <wps:spPr>
                          <a:xfrm>
                            <a:off x="0" y="431927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57" name="Freeform 57"/>
                        <wps:cNvSpPr/>
                        <wps:spPr>
                          <a:xfrm>
                            <a:off x="6839967" y="431927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58" name="Freeform 58"/>
                        <wps:cNvSpPr/>
                        <wps:spPr>
                          <a:xfrm>
                            <a:off x="0" y="647954"/>
                            <a:ext cx="6847206" cy="7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6" h="7239">
                                <a:moveTo>
                                  <a:pt x="3619" y="3620"/>
                                </a:moveTo>
                                <a:lnTo>
                                  <a:pt x="6843586" y="36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60" o:spid="_x0000_s1026" o:spt="203" style="position:absolute;left:0pt;margin-left:28.05pt;margin-top:13.4pt;height:51.6pt;width:539.15pt;mso-position-horizontal-relative:page;z-index:-251657216;mso-width-relative:page;mso-height-relative:page;" coordsize="6847205,655320" editas="canvas" o:gfxdata="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kkorJ2gAAAAoBAAAPAAAAAAAAAAEAIAAAACIAAABkcnMv&#10;ZG93bnJldi54bWxQSwECFAAUAAAACACHTuJA6hInLZADAACeFwAADgAAAAAAAAABACAAAAApAQAA&#10;ZHJzL2Uyb0RvYy54bWxQSwUGAAAAAAYABgBZAQAAKwcAAAAA&#10;">
                <o:lock v:ext="edit" aspectratio="f"/>
                <v:shape id="Image60" o:spid="_x0000_s1026" style="position:absolute;left:0;top:0;height:655320;width:6847205;" filled="f" stroked="f" coordsize="21600,21600" o:gfxdata="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kkorJ2gAAAAoBAAAPAAAAAAAAAAEAIAAAACIAAABkcnMvZG93bnJl&#10;di54bWxQSwECFAAUAAAACACHTuJAc4dVNVEDAADnFgAADgAAAAAAAAABACAAAAApAQAAZHJzL2Uy&#10;b0RvYy54bWxQSwUGAAAAAAYABgBZAQAA7AY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0;top:0;height:223266;width:7239;" filled="f" stroked="t" coordsize="7239,223266" o:gfxdata="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Vyrg3YAAAACgEAAA8AAAAAAAAAAQAg&#10;AAAAIgAAAGRycy9kb3ducmV2LnhtbFBLAQIUABQAAAAIAIdO4kC7GGUVDgIAAGoEAAAOAAAAAAAA&#10;AAEAIAAAACcBAABkcnMvZTJvRG9jLnhtbFBLBQYAAAAABgAGAFkBAACnBQAAAAA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0;height:7239;width:6847206;" filled="f" stroked="t" coordsize="6847206,7239" o:gfxdata="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rZl3ZAAAACgEAAA8AAAAA&#10;AAAAAQAgAAAAIgAAAGRycy9kb3ducmV2LnhtbFBLAQIUABQAAAAIAIdO4kCpjGnYEwIAAG0EAAAO&#10;AAAAAAAAAAEAIAAAACgBAABkcnMvZTJvRG9jLnhtbFBLBQYAAAAABgAGAFkBAACtBQAAAAA=&#10;" path="m3619,3620l6843586,36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0;height:223266;width:7238;" filled="f" stroked="t" coordsize="7238,223266" o:gfxdata="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cOiR9kAAAAKAQAADwAA&#10;AAAAAAABACAAAAAiAAAAZHJzL2Rvd25yZXYueG1sUEsBAhQAFAAAAAgAh07iQFPAClUVAgAAcAQA&#10;AA4AAAAAAAAAAQAgAAAAKAEAAGRycy9lMm9Eb2MueG1sUEsFBgAAAAAGAAYAWQEAAK8FAAAAAA=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216027;height:223139;width:7239;" filled="f" stroked="t" coordsize="7239,223139" o:gfxdata="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TxJtYAAAAKAQAADwAAAAAAAAAB&#10;ACAAAAAiAAAAZHJzL2Rvd25yZXYueG1sUEsBAhQAFAAAAAgAh07iQEan20ASAgAAbwQAAA4AAAAA&#10;AAAAAQAgAAAAJQEAAGRycy9lMm9Eb2MueG1sUEsFBgAAAAAGAAYAWQEAAKkFAAAAAA=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216027;height:223139;width:7238;" filled="f" stroked="t" coordsize="7238,223139" o:gfxdata="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vbNinZAAAACgEA&#10;AA8AAAAAAAAAAQAgAAAAIgAAAGRycy9kb3ducmV2LnhtbFBLAQIUABQAAAAIAIdO4kDEmqGUGQIA&#10;AHUEAAAOAAAAAAAAAAEAIAAAACgBAABkcnMvZTJvRG9jLnhtbFBLBQYAAAAABgAGAFkBAACzBQAA&#10;AAA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431927;height:223266;width:7239;" filled="f" stroked="t" coordsize="7239,223266" o:gfxdata="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1cq4N2AAAAAoBAAAPAAAA&#10;AAAAAAEAIAAAACIAAABkcnMvZG93bnJldi54bWxQSwECFAAUAAAACACHTuJAkgAP9BUCAABvBAAA&#10;DgAAAAAAAAABACAAAAAnAQAAZHJzL2Uyb0RvYy54bWxQSwUGAAAAAAYABgBZAQAArgUAAAAA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431927;height:223266;width:7238;" filled="f" stroked="t" coordsize="7238,223266" o:gfxdata="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cOiR9kAAAAK&#10;AQAADwAAAAAAAAABACAAAAAiAAAAZHJzL2Rvd25yZXYueG1sUEsBAhQAFAAAAAgAh07iQNGx/uwb&#10;AgAAdQQAAA4AAAAAAAAAAQAgAAAAKAEAAGRycy9lMm9Eb2MueG1sUEsFBgAAAAAGAAYAWQEAALUF&#10;AAAAAA==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647954;height:7239;width:6847206;" filled="f" stroked="t" coordsize="6847206,7239" o:gfxdata="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etmXdkAAAAKAQAA&#10;DwAAAAAAAAABACAAAAAiAAAAZHJzL2Rvd25yZXYueG1sUEsBAhQAFAAAAAgAh07iQMS3tY0YAgAA&#10;cgQAAA4AAAAAAAAAAQAgAAAAKAEAAGRycy9lMm9Eb2MueG1sUEsFBgAAAAAGAAYAWQEAALIFAAAA&#10;AA==&#10;" path="m3619,3620l6843586,36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173355</wp:posOffset>
                </wp:positionV>
                <wp:extent cx="6840220" cy="647700"/>
                <wp:effectExtent l="0" t="0" r="0" b="0"/>
                <wp:wrapNone/>
                <wp:docPr id="61" name="Image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Freeform 59"/>
                        <wps:cNvSpPr/>
                        <wps:spPr>
                          <a:xfrm>
                            <a:off x="0" y="0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62" name="Freeform 62"/>
                        <wps:cNvSpPr/>
                        <wps:spPr>
                          <a:xfrm>
                            <a:off x="0" y="216027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63" name="Freeform 63"/>
                        <wps:cNvSpPr/>
                        <wps:spPr>
                          <a:xfrm>
                            <a:off x="0" y="431927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61" o:spid="_x0000_s1026" o:spt="203" style="position:absolute;left:0pt;margin-left:28.35pt;margin-top:13.65pt;height:51pt;width:538.6pt;mso-position-horizontal-relative:page;z-index:-251657216;mso-width-relative:page;mso-height-relative:page;" coordsize="6840220,647700" editas="canvas" o:gfxdata="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Og81ZrbAAAACgEAAA8AAAAAAAAAAQAgAAAAIgAAAGRycy9kb3du&#10;cmV2LnhtbFBLAQIUABQAAAAIAIdO4kBVZM+apwIAAGMLAAAOAAAAAAAAAAEAIAAAACoBAABkcnMv&#10;ZTJvRG9jLnhtbFBLBQYAAAAABgAGAFkBAABDBgAAAAA=&#10;">
                <o:lock v:ext="edit" aspectratio="f"/>
                <v:shape id="Image61" o:spid="_x0000_s1026" style="position:absolute;left:0;top:0;height:647700;width:6840220;" filled="f" stroked="f" coordsize="21600,21600" o:gfxdata="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g81ZrbAAAACgEAAA8AAAAAAAAAAQAgAAAAIgAAAGRycy9kb3ducmV2LnhtbFBLAQIUABQA&#10;AAAIAIdO4kDcxE3xXwIAAKwKAAAOAAAAAAAAAAEAIAAAACoBAABkcnMvZTJvRG9jLnhtbFBLBQYA&#10;AAAABgAGAFkBAAD7BQ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0;top:0;height:216027;width:6839966;" fillcolor="#F0F0F0" filled="t" stroked="f" coordsize="6839966,216027" o:gfxdata="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cQ+19oAAAAKAQAADwAAAAAAAAABACAAAAAiAAAAZHJz&#10;L2Rvd25yZXYueG1sUEsBAhQAFAAAAAgAh07iQIG3X1MCAgAAogQAAA4AAAAAAAAAAQAgAAAAKQEA&#10;AGRycy9lMm9Eb2MueG1sUEsFBgAAAAAGAAYAWQEAAJ0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16027;height:216027;width:6839966;" fillcolor="#F0F0F0" filled="t" stroked="f" coordsize="6839966,216027" o:gfxdata="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cQ+19oAAAAKAQAADwAAAAAAAAABACAAAAAiAAAA&#10;ZHJzL2Rvd25yZXYueG1sUEsBAhQAFAAAAAgAh07iQEQDR3wFAgAApwQAAA4AAAAAAAAAAQAgAAAA&#10;KQEAAGRycy9lMm9Eb2MueG1sUEsFBgAAAAAGAAYAWQEAAKA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31927;height:216027;width:6839966;" fillcolor="#F0F0F0" filled="t" stroked="f" coordsize="6839966,216027" o:gfxdata="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HEPtfaAAAACgEAAA8AAAAAAAAAAQAgAAAA&#10;IgAAAGRycy9kb3ducmV2LnhtbFBLAQIUABQAAAAIAIdO4kAhxGfFCQIAAKcEAAAOAAAAAAAAAAEA&#10;IAAAACkBAABkcnMvZTJvRG9jLnhtbFBLBQYAAAAABgAGAFkBAACk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B89D4F0">
      <w:pPr>
        <w:widowControl w:val="0"/>
        <w:kinsoku w:val="0"/>
        <w:autoSpaceDE w:val="0"/>
        <w:autoSpaceDN w:val="0"/>
        <w:adjustRightInd w:val="0"/>
        <w:spacing w:before="0" w:after="0" w:line="320" w:lineRule="auto"/>
        <w:ind w:left="0" w:right="3970" w:firstLine="0"/>
        <w:jc w:val="left"/>
        <w:textAlignment w:val="baseline"/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users[0]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=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new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User("jaffer",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"jaffer123",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"admin");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users[1]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=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new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User("ruhama",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"ruhama123",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"admin");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users[2]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1"/>
          <w:w w:val="100"/>
          <w:kern w:val="0"/>
          <w:position w:val="0"/>
          <w:sz w:val="20"/>
          <w:szCs w:val="20"/>
        </w:rPr>
        <w:t>=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new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User("awol",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"awol123",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"client");</w:t>
      </w:r>
    </w:p>
    <w:p w14:paraId="0EDE3988">
      <w:pPr>
        <w:widowControl w:val="0"/>
        <w:kinsoku w:val="0"/>
        <w:autoSpaceDE w:val="0"/>
        <w:autoSpaceDN w:val="0"/>
        <w:adjustRightInd w:val="0"/>
        <w:spacing w:before="1" w:after="0" w:line="208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10F6D431">
      <w:pPr>
        <w:widowControl w:val="0"/>
        <w:kinsoku w:val="0"/>
        <w:autoSpaceDE w:val="0"/>
        <w:autoSpaceDN w:val="0"/>
        <w:adjustRightInd w:val="0"/>
        <w:spacing w:before="0" w:after="0" w:line="334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012DE49E">
      <w:pPr>
        <w:widowControl w:val="0"/>
        <w:kinsoku w:val="0"/>
        <w:autoSpaceDE w:val="0"/>
        <w:autoSpaceDN w:val="0"/>
        <w:adjustRightInd w:val="0"/>
        <w:spacing w:before="0" w:after="0" w:line="240" w:lineRule="auto"/>
        <w:ind w:left="0" w:right="0" w:firstLine="0"/>
        <w:jc w:val="left"/>
        <w:textAlignment w:val="baseline"/>
        <w:outlineLvl w:val="2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How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the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System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Works</w:t>
      </w:r>
    </w:p>
    <w:p w14:paraId="447EC2DC">
      <w:pPr>
        <w:widowControl w:val="0"/>
        <w:kinsoku w:val="0"/>
        <w:autoSpaceDE w:val="0"/>
        <w:autoSpaceDN w:val="0"/>
        <w:adjustRightInd w:val="0"/>
        <w:spacing w:before="1" w:after="0" w:line="376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72EE7808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0" w:after="201" w:line="239" w:lineRule="auto"/>
        <w:ind w:left="244" w:right="0" w:hanging="245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Main.java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runs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and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calls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LoginPage.</w:t>
      </w:r>
    </w:p>
    <w:p w14:paraId="7AB1F397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202" w:after="201" w:line="239" w:lineRule="auto"/>
        <w:ind w:left="244" w:right="0" w:hanging="245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LoginPage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prompts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user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and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verifies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via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AuthService.</w:t>
      </w:r>
    </w:p>
    <w:p w14:paraId="0CF9EED1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201" w:after="201" w:line="239" w:lineRule="auto"/>
        <w:ind w:left="244" w:right="0" w:hanging="245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If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admin: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goes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to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AdminPage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(placeholder).</w:t>
      </w:r>
    </w:p>
    <w:p w14:paraId="32BDAC8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203" w:after="200" w:line="239" w:lineRule="auto"/>
        <w:ind w:left="244" w:right="0" w:hanging="245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If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client: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goes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to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ClientPage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with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menu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to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View,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Read,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Update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files.</w:t>
      </w:r>
    </w:p>
    <w:p w14:paraId="0762D957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200" w:after="200" w:line="240" w:lineRule="auto"/>
        <w:ind w:left="244" w:right="0" w:hanging="245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AboutPage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shows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project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details.</w:t>
      </w:r>
    </w:p>
    <w:p w14:paraId="5DC49AD9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200" w:after="0" w:line="240" w:lineRule="auto"/>
        <w:ind w:left="244" w:right="0" w:hanging="245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FileService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handles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logic.</w:t>
      </w:r>
    </w:p>
    <w:p w14:paraId="48AAE038">
      <w:pPr>
        <w:widowControl w:val="0"/>
        <w:kinsoku w:val="0"/>
        <w:autoSpaceDE w:val="0"/>
        <w:autoSpaceDN w:val="0"/>
        <w:adjustRightInd w:val="0"/>
        <w:spacing w:before="0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1DB7B462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0337B31C">
      <w:pPr>
        <w:widowControl w:val="0"/>
        <w:kinsoku w:val="0"/>
        <w:autoSpaceDE w:val="0"/>
        <w:autoSpaceDN w:val="0"/>
        <w:adjustRightInd w:val="0"/>
        <w:spacing w:before="0" w:after="0" w:line="26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23BE1707">
      <w:pPr>
        <w:widowControl w:val="0"/>
        <w:kinsoku w:val="0"/>
        <w:autoSpaceDE w:val="0"/>
        <w:autoSpaceDN w:val="0"/>
        <w:adjustRightInd w:val="0"/>
        <w:spacing w:before="0" w:after="0" w:line="240" w:lineRule="auto"/>
        <w:ind w:left="0" w:right="0" w:firstLine="0"/>
        <w:jc w:val="left"/>
        <w:textAlignment w:val="baseline"/>
        <w:outlineLvl w:val="2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Client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Menu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Sample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Output</w:t>
      </w:r>
    </w:p>
    <w:p w14:paraId="6BCA5983">
      <w:pPr>
        <w:widowControl w:val="0"/>
        <w:kinsoku w:val="0"/>
        <w:autoSpaceDE w:val="0"/>
        <w:autoSpaceDN w:val="0"/>
        <w:adjustRightInd w:val="0"/>
        <w:spacing w:before="1" w:after="0" w:line="35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636B1CA9">
      <w:pPr>
        <w:widowControl w:val="0"/>
        <w:kinsoku w:val="0"/>
        <w:autoSpaceDE w:val="0"/>
        <w:autoSpaceDN w:val="0"/>
        <w:adjustRightInd w:val="0"/>
        <w:spacing w:before="0" w:after="114" w:line="239" w:lineRule="auto"/>
        <w:ind w:left="0" w:right="0" w:firstLine="0"/>
        <w:jc w:val="left"/>
        <w:textAlignment w:val="baseline"/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====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CLIENT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PAGE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====</w:t>
      </w: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ragraph">
                  <wp:posOffset>-43815</wp:posOffset>
                </wp:positionV>
                <wp:extent cx="6847205" cy="871220"/>
                <wp:effectExtent l="0" t="0" r="0" b="0"/>
                <wp:wrapNone/>
                <wp:docPr id="79" name="Image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Freeform 64"/>
                        <wps:cNvSpPr/>
                        <wps:spPr>
                          <a:xfrm>
                            <a:off x="3619" y="3620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65" name="Freeform 65"/>
                        <wps:cNvSpPr/>
                        <wps:spPr>
                          <a:xfrm>
                            <a:off x="0" y="0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66" name="Freeform 66"/>
                        <wps:cNvSpPr/>
                        <wps:spPr>
                          <a:xfrm>
                            <a:off x="0" y="0"/>
                            <a:ext cx="6847206" cy="7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6" h="7239">
                                <a:moveTo>
                                  <a:pt x="3619" y="3620"/>
                                </a:moveTo>
                                <a:lnTo>
                                  <a:pt x="6843586" y="36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67" name="Freeform 67"/>
                        <wps:cNvSpPr/>
                        <wps:spPr>
                          <a:xfrm>
                            <a:off x="6839967" y="0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68" name="Freeform 68"/>
                        <wps:cNvSpPr/>
                        <wps:spPr>
                          <a:xfrm>
                            <a:off x="3619" y="219647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69" name="Freeform 69"/>
                        <wps:cNvSpPr/>
                        <wps:spPr>
                          <a:xfrm>
                            <a:off x="0" y="216027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70" name="Freeform 70"/>
                        <wps:cNvSpPr/>
                        <wps:spPr>
                          <a:xfrm>
                            <a:off x="6839967" y="216027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71" name="Freeform 71"/>
                        <wps:cNvSpPr/>
                        <wps:spPr>
                          <a:xfrm>
                            <a:off x="3619" y="435674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72" name="Freeform 72"/>
                        <wps:cNvSpPr/>
                        <wps:spPr>
                          <a:xfrm>
                            <a:off x="0" y="432054"/>
                            <a:ext cx="7239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73" name="Freeform 73"/>
                        <wps:cNvSpPr/>
                        <wps:spPr>
                          <a:xfrm>
                            <a:off x="6839967" y="432054"/>
                            <a:ext cx="7238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74" name="Freeform 74"/>
                        <wps:cNvSpPr/>
                        <wps:spPr>
                          <a:xfrm>
                            <a:off x="3619" y="651574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75" name="Freeform 75"/>
                        <wps:cNvSpPr/>
                        <wps:spPr>
                          <a:xfrm>
                            <a:off x="0" y="647954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839967" y="647954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79" o:spid="_x0000_s1026" o:spt="203" style="position:absolute;left:0pt;margin-left:28.05pt;margin-top:-3.45pt;height:68.6pt;width:539.15pt;mso-position-horizontal-relative:page;z-index:-251657216;mso-width-relative:page;mso-height-relative:page;" coordsize="6847205,871220" editas="canvas" o:gfxdata="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5mP2T2wAAAAoBAAAPAAAAAAAAAAEAIAAAACIAAABkcnMvZG93bnJl&#10;di54bWxQSwECFAAUAAAACACHTuJAYV0sLG0EAABgJQAADgAAAAAAAAABACAAAAAqAQAAZHJzL2Uy&#10;b0RvYy54bWxQSwUGAAAAAAYABgBZAQAACQgAAAAA&#10;">
                <o:lock v:ext="edit" aspectratio="f"/>
                <v:shape id="Image79" o:spid="_x0000_s1026" style="position:absolute;left:0;top:0;height:871220;width:6847205;" filled="f" stroked="f" coordsize="21600,21600" o:gfxdata="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eZj9&#10;k9sAAAAKAQAADwAAAAAAAAABACAAAAAiAAAAZHJzL2Rvd25yZXYueG1sUEsBAhQAFAAAAAgAh07i&#10;QKRn0mMgBAAAqSQAAA4AAAAAAAAAAQAgAAAAKgEAAGRycy9lMm9Eb2MueG1sUEsFBgAAAAAGAAYA&#10;WQEAALwH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3619;top:3620;height:216027;width:6839966;" fillcolor="#F0F0F0" filled="t" stroked="f" coordsize="6839966,216027" o:gfxdata="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BgFt7ZAAAACgEAAA8AAAAAAAAAAQAgAAAAIgAA&#10;AGRycy9kb3ducmV2LnhtbFBLAQIUABQAAAAIAIdO4kC1CycWBwIAAKgEAAAOAAAAAAAAAAEAIAAA&#10;ACgBAABkcnMvZTJvRG9jLnhtbFBLBQYAAAAABgAGAFkBAACh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height:223266;width:7239;" filled="f" stroked="t" coordsize="7239,223266" o:gfxdata="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oeNlX2QAAAAoBAAAPAAAAAAAAAAEA&#10;IAAAACIAAABkcnMvZG93bnJldi54bWxQSwECFAAUAAAACACHTuJAMKQ1OQ4CAABqBAAADgAAAAAA&#10;AAABACAAAAAoAQAAZHJzL2Uyb0RvYy54bWxQSwUGAAAAAAYABgBZAQAAqAUAAAAA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0;height:7239;width:6847206;" filled="f" stroked="t" coordsize="6847206,7239" o:gfxdata="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zhEQfaAAAACgEAAA8AAAAA&#10;AAAAAQAgAAAAIgAAAGRycy9kb3ducmV2LnhtbFBLAQIUABQAAAAIAIdO4kCkyBIWEgIAAG0EAAAO&#10;AAAAAAAAAAEAIAAAACkBAABkcnMvZTJvRG9jLnhtbFBLBQYAAAAABgAGAFkBAACtBQAAAAA=&#10;" path="m3619,3620l6843586,36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0;height:223266;width:7238;" filled="f" stroked="t" coordsize="7238,223266" o:gfxdata="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wydUd2QAAAAoBAAAPAAAA&#10;AAAAAAEAIAAAACIAAABkcnMvZG93bnJldi54bWxQSwECFAAUAAAACACHTuJAe3EQDhQCAABwBAAA&#10;DgAAAAAAAAABACAAAAAoAQAAZHJzL2Uyb0RvYy54bWxQSwUGAAAAAAYABgBZAQAArgUAAAAA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219647;height:216027;width:6839966;" fillcolor="#F0F0F0" filled="t" stroked="f" coordsize="6839966,216027" o:gfxdata="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BgFt7ZAAAACgEAAA8AAAAAAAAAAQAg&#10;AAAAIgAAAGRycy9kb3ducmV2LnhtbFBLAQIUABQAAAAIAIdO4kDbqL5+DQIAAKoEAAAOAAAAAAAA&#10;AAEAIAAAACgBAABkcnMvZTJvRG9jLnhtbFBLBQYAAAAABgAGAFkBAACn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16027;height:223266;width:7239;" filled="f" stroked="t" coordsize="7239,223266" o:gfxdata="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HjZV9kAAAAKAQAADwAAAAAA&#10;AAABACAAAAAiAAAAZHJzL2Rvd25yZXYueG1sUEsBAhQAFAAAAAgAh07iQCO5tpsSAgAAbwQAAA4A&#10;AAAAAAAAAQAgAAAAKAEAAGRycy9lMm9Eb2MueG1sUEsFBgAAAAAGAAYAWQEAAKwFAAAAAA==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216027;height:223266;width:7238;" filled="f" stroked="t" coordsize="7238,223266" o:gfxdata="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DJ1R3ZAAAACgEA&#10;AA8AAAAAAAAAAQAgAAAAIgAAAGRycy9kb3ducmV2LnhtbFBLAQIUABQAAAAIAIdO4kDQMhNyGQIA&#10;AHUEAAAOAAAAAAAAAAEAIAAAACgBAABkcnMvZTJvRG9jLnhtbFBLBQYAAAAABgAGAFkBAACzBQAA&#10;AAA=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435674;height:216027;width:6839966;" fillcolor="#F0F0F0" filled="t" stroked="f" coordsize="6839966,216027" o:gfxdata="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GAW3tkAAAAKAQAADwAAAAAAAAABACAA&#10;AAAiAAAAZHJzL2Rvd25yZXYueG1sUEsBAhQAFAAAAAgAh07iQG/0jvMMAgAAqgQAAA4AAAAAAAAA&#10;AQAgAAAAKA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32054;height:223139;width:7239;" filled="f" stroked="t" coordsize="7239,223139" o:gfxdata="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NehnzWAAAACgEAAA8AAAAAAAAA&#10;AQAgAAAAIgAAAGRycy9kb3ducmV2LnhtbFBLAQIUABQAAAAIAIdO4kDqmzetEwIAAG8EAAAOAAAA&#10;AAAAAAEAIAAAACUBAABkcnMvZTJvRG9jLnhtbFBLBQYAAAAABgAGAFkBAACqBQAAAAA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432054;height:223139;width:7238;" filled="f" stroked="t" coordsize="7238,223139" o:gfxdata="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bRQXPaAAAA&#10;CgEAAA8AAAAAAAAAAQAgAAAAIgAAAGRycy9kb3ducmV2LnhtbFBLAQIUABQAAAAIAIdO4kDATA8b&#10;GwIAAHUEAAAOAAAAAAAAAAEAIAAAACkBAABkcnMvZTJvRG9jLnhtbFBLBQYAAAAABgAGAFkBAAC2&#10;BQAAAAA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3619;top:651574;height:216027;width:6839966;" fillcolor="#F0F0F0" filled="t" stroked="f" coordsize="6839966,216027" o:gfxdata="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GAW3tkAAAAKAQAADwAAAAAAAAABACAA&#10;AAAiAAAAZHJzL2Rvd25yZXYueG1sUEsBAhQAFAAAAAgAh07iQN5QpY0MAgAAqgQAAA4AAAAAAAAA&#10;AQAgAAAAKA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647954;height:223266;width:7239;" filled="f" stroked="t" coordsize="7239,223266" o:gfxdata="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eNlX2QAAAAoBAAAPAAAA&#10;AAAAAAEAIAAAACIAAABkcnMvZG93bnJldi54bWxQSwECFAAUAAAACACHTuJAzIsOjxQCAABvBAAA&#10;DgAAAAAAAAABACAAAAAoAQAAZHJzL2Uyb0RvYy54bWxQSwUGAAAAAAYABgBZAQAArgUAAAAA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647954;height:223266;width:7238;" filled="f" stroked="t" coordsize="7238,223266" o:gfxdata="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DJ1R3ZAAAACgEA&#10;AA8AAAAAAAAAAQAgAAAAIgAAAGRycy9kb3ducmV2LnhtbFBLAQIUABQAAAAIAIdO4kDLq2iGGQIA&#10;AHUEAAAOAAAAAAAAAAEAIAAAACgBAABkcnMvZTJvRG9jLnhtbFBLBQYAAAAABgAGAFkBAACzBQAA&#10;AAA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56E3366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15" w:after="114" w:line="239" w:lineRule="auto"/>
        <w:ind w:left="360" w:right="0" w:hanging="360"/>
        <w:jc w:val="left"/>
        <w:textAlignment w:val="baseline"/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View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Files</w:t>
      </w:r>
    </w:p>
    <w:p w14:paraId="340B964A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15" w:after="114" w:line="239" w:lineRule="auto"/>
        <w:ind w:left="360" w:right="0" w:hanging="360"/>
        <w:jc w:val="left"/>
        <w:textAlignment w:val="baseline"/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About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Us</w:t>
      </w:r>
    </w:p>
    <w:p w14:paraId="70B164C9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14" w:after="90" w:line="239" w:lineRule="auto"/>
        <w:ind w:left="360" w:right="0" w:hanging="360"/>
        <w:jc w:val="left"/>
        <w:textAlignment w:val="baseline"/>
        <w:sectPr>
          <w:pgSz w:w="11920" w:h="16840"/>
          <w:pgMar w:top="1431" w:right="1071" w:bottom="1432" w:left="624" w:header="0" w:footer="0" w:gutter="0"/>
          <w:cols w:space="425" w:num="1"/>
        </w:sectPr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Logout</w:t>
      </w:r>
      <w:r>
        <w:br w:type="page"/>
      </w:r>
    </w:p>
    <w:p w14:paraId="6C1C8B79">
      <w:pPr>
        <w:widowControl w:val="0"/>
        <w:kinsoku w:val="0"/>
        <w:autoSpaceDE w:val="0"/>
        <w:autoSpaceDN w:val="0"/>
        <w:adjustRightInd w:val="0"/>
        <w:spacing w:before="5" w:after="0" w:line="337" w:lineRule="auto"/>
        <w:ind w:left="0" w:right="8530" w:firstLine="0"/>
        <w:jc w:val="left"/>
        <w:textAlignment w:val="baseline"/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4.</w:t>
      </w:r>
      <w:r>
        <w:rPr>
          <w:rFonts w:ascii="Courier New" w:hAnsi="Courier New" w:eastAsia="Courier New"/>
          <w:b w:val="0"/>
          <w:i w:val="0"/>
          <w:color w:val="000000"/>
          <w:spacing w:val="79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Read</w:t>
      </w:r>
      <w:r>
        <w:rPr>
          <w:rFonts w:ascii="Courier New" w:hAnsi="Courier New" w:eastAsia="Courier New"/>
          <w:b w:val="0"/>
          <w:i w:val="0"/>
          <w:color w:val="000000"/>
          <w:spacing w:val="79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5.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Update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Enter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choice:</w: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-8255</wp:posOffset>
                </wp:positionV>
                <wp:extent cx="6840220" cy="215900"/>
                <wp:effectExtent l="0" t="0" r="0" b="0"/>
                <wp:wrapNone/>
                <wp:docPr id="87" name="Image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39966" cy="2160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9966" h="216027">
                              <a:moveTo>
                                <a:pt x="0" y="0"/>
                              </a:moveTo>
                              <a:lnTo>
                                <a:pt x="6839966" y="0"/>
                              </a:lnTo>
                              <a:lnTo>
                                <a:pt x="6839966" y="216027"/>
                              </a:lnTo>
                              <a:lnTo>
                                <a:pt x="0" y="216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0F0">
                            <a:alpha val="100000"/>
                          </a:srgbClr>
                        </a:solidFill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87" o:spid="_x0000_s1026" o:spt="100" style="position:absolute;left:0pt;margin-left:28.35pt;margin-top:-0.65pt;height:17pt;width:538.6pt;mso-position-horizontal-relative:page;z-index:-251657216;mso-width-relative:page;mso-height-relative:page;" fillcolor="#F0F0F0" filled="t" stroked="f" coordsize="6839966,216027" o:gfxdata="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PO/C2QAAAAkB&#10;AAAPAAAAAAAAAAEAIAAAACIAAABkcnMvZG93bnJldi54bWxQSwECFAAUAAAACACHTuJAv+DeRRoC&#10;AADRBAAADgAAAAAAAAABACAAAAAoAQAAZHJzL2Uyb0RvYy54bWxQSwUGAAAAAAYABgBZAQAAtAUA&#10;AAAA&#10;" path="m0,0l6839966,0,6839966,216027,0,216027,0,0e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ragraph">
                  <wp:posOffset>-12065</wp:posOffset>
                </wp:positionV>
                <wp:extent cx="6847205" cy="223520"/>
                <wp:effectExtent l="0" t="0" r="0" b="0"/>
                <wp:wrapNone/>
                <wp:docPr id="88" name="Image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Freeform 77"/>
                        <wps:cNvSpPr/>
                        <wps:spPr>
                          <a:xfrm>
                            <a:off x="0" y="0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78" name="Freeform 78"/>
                        <wps:cNvSpPr/>
                        <wps:spPr>
                          <a:xfrm>
                            <a:off x="6839967" y="0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88" o:spid="_x0000_s1026" o:spt="203" style="position:absolute;left:0pt;margin-left:28.05pt;margin-top:-0.95pt;height:17.6pt;width:539.15pt;mso-position-horizontal-relative:page;z-index:-251657216;mso-width-relative:page;mso-height-relative:page;" coordsize="6847205,223520" editas="canvas" o:gfxdata="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A&#10;tp6n2gAAAAkBAAAPAAAAAAAAAAEAIAAAACIAAABkcnMvZG93bnJldi54bWxQSwECFAAUAAAACACH&#10;TuJAMKRCpZQCAAArCAAADgAAAAAAAAABACAAAAApAQAAZHJzL2Uyb0RvYy54bWxQSwUGAAAAAAYA&#10;BgBZAQAALwYAAAAA&#10;">
                <o:lock v:ext="edit" aspectratio="f"/>
                <v:shape id="Image88" o:spid="_x0000_s1026" style="position:absolute;left:0;top:0;height:223520;width:6847205;" filled="f" stroked="f" coordsize="21600,21600" o:gfxdata="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C2nqfa&#10;AAAACQEAAA8AAAAAAAAAAQAgAAAAIgAAAGRycy9kb3ducmV2LnhtbFBLAQIUABQAAAAIAIdO4kAT&#10;brP9VwIAAHQHAAAOAAAAAAAAAAEAIAAAACkBAABkcnMvZTJvRG9jLnhtbFBLBQYAAAAABgAGAFkB&#10;AADyBQ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0;top:0;height:223265;width:7239;" filled="f" stroked="t" coordsize="7239,223265" o:gfxdata="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j7VI9oAAAAJAQAADwAAAAAAAAABACAA&#10;AAAiAAAAZHJzL2Rvd25yZXYueG1sUEsBAhQAFAAAAAgAh07iQFoXxb0LAgAAagQAAA4AAAAAAAAA&#10;AQAgAAAAKQEAAGRycy9lMm9Eb2MueG1sUEsFBgAAAAAGAAYAWQEAAKYFAAAA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0;height:223265;width:7238;" filled="f" stroked="t" coordsize="7238,223265" o:gfxdata="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DiAtvYAAAACQEAAA8AAAAAAAAA&#10;AQAgAAAAIgAAAGRycy9kb3ducmV2LnhtbFBLAQIUABQAAAAIAIdO4kBVy04LEQIAAHAEAAAOAAAA&#10;AAAAAAEAIAAAACcBAABkcnMvZTJvRG9jLnhtbFBLBQYAAAAABgAGAFkBAACqBQAAAAA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207010</wp:posOffset>
                </wp:positionV>
                <wp:extent cx="6840220" cy="215900"/>
                <wp:effectExtent l="0" t="0" r="0" b="0"/>
                <wp:wrapNone/>
                <wp:docPr id="89" name="Image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39966" cy="2160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9966" h="216027">
                              <a:moveTo>
                                <a:pt x="0" y="0"/>
                              </a:moveTo>
                              <a:lnTo>
                                <a:pt x="6839966" y="0"/>
                              </a:lnTo>
                              <a:lnTo>
                                <a:pt x="6839966" y="216027"/>
                              </a:lnTo>
                              <a:lnTo>
                                <a:pt x="0" y="216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0F0">
                            <a:alpha val="100000"/>
                          </a:srgbClr>
                        </a:solidFill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89" o:spid="_x0000_s1026" o:spt="100" style="position:absolute;left:0pt;margin-left:28.35pt;margin-top:16.3pt;height:17pt;width:538.6pt;mso-position-horizontal-relative:page;z-index:-251657216;mso-width-relative:page;mso-height-relative:page;" fillcolor="#F0F0F0" filled="t" stroked="f" coordsize="6839966,216027" o:gfxdata="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7VqIj2AAAAAkBAAAP&#10;AAAAAAAAAAEAIAAAACIAAABkcnMvZG93bnJldi54bWxQSwECFAAUAAAACACHTuJAuduBIhgCAADR&#10;BAAADgAAAAAAAAABACAAAAAnAQAAZHJzL2Uyb0RvYy54bWxQSwUGAAAAAAYABgBZAQAAsQUAAAAA&#10;" path="m0,0l6839966,0,6839966,216027,0,216027,0,0e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ragraph">
                  <wp:posOffset>203200</wp:posOffset>
                </wp:positionV>
                <wp:extent cx="6847205" cy="223520"/>
                <wp:effectExtent l="0" t="0" r="0" b="0"/>
                <wp:wrapNone/>
                <wp:docPr id="90" name="Image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0" name="Freeform 80"/>
                        <wps:cNvSpPr/>
                        <wps:spPr>
                          <a:xfrm>
                            <a:off x="0" y="0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81" name="Freeform 81"/>
                        <wps:cNvSpPr/>
                        <wps:spPr>
                          <a:xfrm>
                            <a:off x="6839967" y="0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90" o:spid="_x0000_s1026" o:spt="203" style="position:absolute;left:0pt;margin-left:28.05pt;margin-top:16pt;height:17.6pt;width:539.15pt;mso-position-horizontal-relative:page;z-index:-251657216;mso-width-relative:page;mso-height-relative:page;" coordsize="6847205,223520" editas="canvas" o:gfxdata="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IJyb02gAAAAkBAAAPAAAAAAAAAAEAIAAAACIAAABkcnMvZG93bnJldi54bWxQSwECFAAUAAAA&#10;CACHTuJAxZmSCZcCAAArCAAADgAAAAAAAAABACAAAAApAQAAZHJzL2Uyb0RvYy54bWxQSwUGAAAA&#10;AAYABgBZAQAAMgYAAAAA&#10;">
                <o:lock v:ext="edit" aspectratio="f"/>
                <v:shape id="Image90" o:spid="_x0000_s1026" style="position:absolute;left:0;top:0;height:223520;width:6847205;" filled="f" stroked="f" coordsize="21600,21600" o:gfxdata="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gn&#10;JvTaAAAACQEAAA8AAAAAAAAAAQAgAAAAIgAAAGRycy9kb3ducmV2LnhtbFBLAQIUABQAAAAIAIdO&#10;4kAFNFwhWgIAAHQHAAAOAAAAAAAAAAEAIAAAACkBAABkcnMvZTJvRG9jLnhtbFBLBQYAAAAABgAG&#10;AFkBAAD1BQ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0;top:0;height:223265;width:7239;" filled="f" stroked="t" coordsize="7239,223265" o:gfxdata="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r21w2gAAAAkBAAAPAAAAAAAAAAEAIAAA&#10;ACIAAABkcnMvZG93bnJldi54bWxQSwECFAAUAAAACACHTuJA2iPFGgoCAABqBAAADgAAAAAAAAAB&#10;ACAAAAApAQAAZHJzL2Uyb0RvYy54bWxQSwUGAAAAAAYABgBZAQAApQUA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0;height:223265;width:7238;" filled="f" stroked="t" coordsize="7238,223265" o:gfxdata="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oc7qI2AAAAAkBAAAPAAAAAAAA&#10;AAEAIAAAACIAAABkcnMvZG93bnJldi54bWxQSwECFAAUAAAACACHTuJA4HohChICAABwBAAADgAA&#10;AAAAAAABACAAAAAnAQAAZHJzL2Uyb0RvYy54bWxQSwUGAAAAAAYABgBZAQAAqwUA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422910</wp:posOffset>
                </wp:positionV>
                <wp:extent cx="6840220" cy="215900"/>
                <wp:effectExtent l="0" t="0" r="0" b="0"/>
                <wp:wrapNone/>
                <wp:docPr id="91" name="Image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39966" cy="2160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9966" h="216027">
                              <a:moveTo>
                                <a:pt x="0" y="0"/>
                              </a:moveTo>
                              <a:lnTo>
                                <a:pt x="6839966" y="0"/>
                              </a:lnTo>
                              <a:lnTo>
                                <a:pt x="6839966" y="216027"/>
                              </a:lnTo>
                              <a:lnTo>
                                <a:pt x="0" y="216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0F0F0">
                            <a:alpha val="100000"/>
                          </a:srgbClr>
                        </a:solidFill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91" o:spid="_x0000_s1026" o:spt="100" style="position:absolute;left:0pt;margin-left:28.35pt;margin-top:33.3pt;height:17pt;width:538.6pt;mso-position-horizontal-relative:page;z-index:-251657216;mso-width-relative:page;mso-height-relative:page;" fillcolor="#F0F0F0" filled="t" stroked="f" coordsize="6839966,216027" o:gfxdata="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e38vdgAAAAKAQAA&#10;DwAAAAAAAAABACAAAAAiAAAAZHJzL2Rvd25yZXYueG1sUEsBAhQAFAAAAAgAh07iQNDrE2wZAgAA&#10;0QQAAA4AAAAAAAAAAQAgAAAAJwEAAGRycy9lMm9Eb2MueG1sUEsFBgAAAAAGAAYAWQEAALIFAAAA&#10;AA==&#10;" path="m0,0l6839966,0,6839966,216027,0,216027,0,0e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ragraph">
                  <wp:posOffset>419100</wp:posOffset>
                </wp:positionV>
                <wp:extent cx="6847205" cy="222885"/>
                <wp:effectExtent l="0" t="0" r="0" b="0"/>
                <wp:wrapNone/>
                <wp:docPr id="92" name="Image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Freeform 82"/>
                        <wps:cNvSpPr/>
                        <wps:spPr>
                          <a:xfrm>
                            <a:off x="0" y="0"/>
                            <a:ext cx="7239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839967" y="0"/>
                            <a:ext cx="7238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215900"/>
                            <a:ext cx="6847206" cy="72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6" h="7238">
                                <a:moveTo>
                                  <a:pt x="3619" y="3619"/>
                                </a:moveTo>
                                <a:lnTo>
                                  <a:pt x="6843586" y="36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92" o:spid="_x0000_s1026" o:spt="203" style="position:absolute;left:0pt;margin-left:28.05pt;margin-top:33pt;height:17.55pt;width:539.15pt;mso-position-horizontal-relative:page;z-index:-251657216;mso-width-relative:page;mso-height-relative:page;" coordsize="6847205,222885" editas="canvas" o:gfxdata="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DQEvFn2gAAAAoBAAAPAAAAAAAAAAEAIAAAACIAAABkcnMvZG93bnJldi54bWxQ&#10;SwECFAAUAAAACACHTuJAF+ngX9kCAAC/CgAADgAAAAAAAAABACAAAAApAQAAZHJzL2Uyb0RvYy54&#10;bWxQSwUGAAAAAAYABgBZAQAAdAYAAAAA&#10;">
                <o:lock v:ext="edit" aspectratio="f"/>
                <v:shape id="Image92" o:spid="_x0000_s1026" style="position:absolute;left:0;top:0;height:222885;width:6847205;" filled="f" stroked="f" coordsize="21600,21600" o:gfxdata="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EvFn&#10;2gAAAAoBAAAPAAAAAAAAAAEAIAAAACIAAABkcnMvZG93bnJldi54bWxQSwECFAAUAAAACACHTuJA&#10;FqeVc5ECAAAICgAADgAAAAAAAAABACAAAAApAQAAZHJzL2Uyb0RvYy54bWxQSwUGAAAAAAYABgBZ&#10;AQAALAY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0;top:0;height:223138;width:7239;" filled="f" stroked="t" coordsize="7239,223138" o:gfxdata="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h6JwdkAAAAKAQAADwAAAAAAAAABACAAAAAi&#10;AAAAZHJzL2Rvd25yZXYueG1sUEsBAhQAFAAAAAgAh07iQOwbIsIJAgAAagQAAA4AAAAAAAAAAQAg&#10;AAAAKAEAAGRycy9lMm9Eb2MueG1sUEsFBgAAAAAGAAYAWQEAAKMFAAAAAA==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0;height:223138;width:7238;" filled="f" stroked="t" coordsize="7238,223138" o:gfxdata="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e8O5h1wAAAAoBAAAPAAAAAAAAAAEA&#10;IAAAACIAAABkcnMvZG93bnJldi54bWxQSwECFAAUAAAACACHTuJAqQ68rxACAABwBAAADgAAAAAA&#10;AAABACAAAAAmAQAAZHJzL2Uyb0RvYy54bWxQSwUGAAAAAAYABgBZAQAAqAUAAAAA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215900;height:7238;width:6847206;" filled="f" stroked="t" coordsize="6847206,7238" o:gfxdata="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Afen9kAAAAKAQAADwAA&#10;AAAAAAABACAAAAAiAAAAZHJzL2Rvd25yZXYueG1sUEsBAhQAFAAAAAgAh07iQJfRiI0VAgAAcgQA&#10;AA4AAAAAAAAAAQAgAAAAKAEAAGRycy9lMm9Eb2MueG1sUEsFBgAAAAAGAAYAWQEAAK8FAAAAAA==&#10;" path="m3619,3619l6843586,36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1991360</wp:posOffset>
                </wp:positionH>
                <wp:positionV relativeFrom="page">
                  <wp:posOffset>426085</wp:posOffset>
                </wp:positionV>
                <wp:extent cx="3576955" cy="205105"/>
                <wp:effectExtent l="0" t="0" r="0" b="0"/>
                <wp:wrapNone/>
                <wp:docPr id="120" name="TextBox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6955" cy="2051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61F01E1C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after="0" w:line="239" w:lineRule="auto"/>
                              <w:ind w:left="0" w:right="0" w:firstLine="0"/>
                              <w:jc w:val="left"/>
                              <w:textAlignment w:val="baseline"/>
                              <w:outlineLvl w:val="1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File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i w:val="0"/>
                                <w:color w:val="000000"/>
                                <w:spacing w:val="-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Management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i w:val="0"/>
                                <w:color w:val="000000"/>
                                <w:spacing w:val="-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System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i w:val="0"/>
                                <w:color w:val="000000"/>
                                <w:spacing w:val="-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i w:val="0"/>
                                <w:color w:val="000000"/>
                                <w:spacing w:val="-1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0" o:spid="_x0000_s1026" o:spt="202" type="#_x0000_t202" style="position:absolute;left:0pt;margin-left:156.8pt;margin-top:33.55pt;height:16.15pt;width:281.65pt;mso-position-horizontal-relative:page;mso-position-vertical-relative:page;z-index:251660288;mso-width-relative:page;mso-height-relative:page;" filled="f" stroked="f" coordsize="21600,21600" o:gfxdata="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mEYsK2wAAAAkBAAAPAAAAAAAAAAEA&#10;IAAAACIAAABkcnMvZG93bnJldi54bWxQSwECFAAUAAAACACHTuJAaExpPQwCAAAqBAAADgAAAAAA&#10;AAABACAAAAAqAQAAZHJzL2Uyb0RvYy54bWxQSwUGAAAAAAYABgBZAQAAqAUAAAAA&#10;">
                <v:fill on="f" focussize="0,0"/>
                <v:stroke on="f" weight="0pt" miterlimit="8" joinstyle="miter"/>
                <v:imagedata o:title=""/>
                <o:lock v:ext="edit" aspectratio="t"/>
                <v:textbox inset="0mm,0mm,0mm,0mm" style="mso-fit-shape-to-text:t;">
                  <w:txbxContent>
                    <w:p w14:paraId="61F01E1C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2" w:after="0" w:line="239" w:lineRule="auto"/>
                        <w:ind w:left="0" w:right="0" w:firstLine="0"/>
                        <w:jc w:val="left"/>
                        <w:textAlignment w:val="baseline"/>
                        <w:outlineLvl w:val="1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File</w:t>
                      </w:r>
                      <w:r>
                        <w:rPr>
                          <w:rFonts w:ascii="Arial" w:hAnsi="Arial" w:eastAsia="Arial"/>
                          <w:b/>
                          <w:i w:val="0"/>
                          <w:color w:val="000000"/>
                          <w:spacing w:val="-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Management</w:t>
                      </w:r>
                      <w:r>
                        <w:rPr>
                          <w:rFonts w:ascii="Arial" w:hAnsi="Arial" w:eastAsia="Arial"/>
                          <w:b/>
                          <w:i w:val="0"/>
                          <w:color w:val="000000"/>
                          <w:spacing w:val="-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System</w:t>
                      </w:r>
                      <w:r>
                        <w:rPr>
                          <w:rFonts w:ascii="Arial" w:hAnsi="Arial" w:eastAsia="Arial"/>
                          <w:b/>
                          <w:i w:val="0"/>
                          <w:color w:val="000000"/>
                          <w:spacing w:val="-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eastAsia="Arial"/>
                          <w:b/>
                          <w:i w:val="0"/>
                          <w:color w:val="000000"/>
                          <w:spacing w:val="-1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395605</wp:posOffset>
                </wp:positionH>
                <wp:positionV relativeFrom="page">
                  <wp:posOffset>9334500</wp:posOffset>
                </wp:positionV>
                <wp:extent cx="678180" cy="175895"/>
                <wp:effectExtent l="0" t="0" r="0" b="0"/>
                <wp:wrapNone/>
                <wp:docPr id="123" name="TextBox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8180" cy="17589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</a:ln>
                      </wps:spPr>
                      <wps:txbx>
                        <w:txbxContent>
                          <w:p w14:paraId="6ABB45DF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0" w:right="0" w:firstLine="0"/>
                              <w:jc w:val="left"/>
                              <w:textAlignment w:val="baseline"/>
                              <w:outlineLvl w:val="2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4"/>
                                <w:szCs w:val="24"/>
                              </w:rPr>
                              <w:t>About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i w:val="0"/>
                                <w:color w:val="000000"/>
                                <w:spacing w:val="-1"/>
                                <w:w w:val="100"/>
                                <w:kern w:val="0"/>
                                <w:positio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4"/>
                                <w:szCs w:val="24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3" o:spid="_x0000_s1026" o:spt="202" type="#_x0000_t202" style="position:absolute;left:0pt;margin-left:31.15pt;margin-top:735pt;height:13.85pt;width:53.4pt;mso-position-horizontal-relative:page;mso-position-vertical-relative:page;z-index:251660288;mso-width-relative:page;mso-height-relative:page;" filled="f" stroked="f" coordsize="21600,21600" o:gfxdata="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ZYLanbAAAADAEAAA8AAAAAAAAAAQAg&#10;AAAAIgAAAGRycy9kb3ducmV2LnhtbFBLAQIUABQAAAAIAIdO4kB8eDlrCwIAACkEAAAOAAAAAAAA&#10;AAEAIAAAACoBAABkcnMvZTJvRG9jLnhtbFBLBQYAAAAABgAGAFkBAACnBQAAAAA=&#10;">
                <v:fill on="f" focussize="0,0"/>
                <v:stroke on="f" weight="0pt" miterlimit="8" joinstyle="miter"/>
                <v:imagedata o:title=""/>
                <o:lock v:ext="edit" aspectratio="t"/>
                <v:textbox inset="0mm,0mm,0mm,0mm" style="mso-fit-shape-to-text:t;">
                  <w:txbxContent>
                    <w:p w14:paraId="6ABB45DF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0" w:right="0" w:firstLine="0"/>
                        <w:jc w:val="left"/>
                        <w:textAlignment w:val="baseline"/>
                        <w:outlineLvl w:val="2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4"/>
                          <w:szCs w:val="24"/>
                        </w:rPr>
                        <w:t>About</w:t>
                      </w:r>
                      <w:r>
                        <w:rPr>
                          <w:rFonts w:ascii="Arial" w:hAnsi="Arial" w:eastAsia="Arial"/>
                          <w:b/>
                          <w:i w:val="0"/>
                          <w:color w:val="000000"/>
                          <w:spacing w:val="-1"/>
                          <w:w w:val="100"/>
                          <w:kern w:val="0"/>
                          <w:positio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4"/>
                          <w:szCs w:val="24"/>
                        </w:rP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</w:p>
    <w:p w14:paraId="3CC4B430">
      <w:pPr>
        <w:widowControl w:val="0"/>
        <w:kinsoku w:val="0"/>
        <w:autoSpaceDE w:val="0"/>
        <w:autoSpaceDN w:val="0"/>
        <w:adjustRightInd w:val="0"/>
        <w:spacing w:before="1" w:after="0" w:line="208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5131D6DF">
      <w:pPr>
        <w:widowControl w:val="0"/>
        <w:kinsoku w:val="0"/>
        <w:autoSpaceDE w:val="0"/>
        <w:autoSpaceDN w:val="0"/>
        <w:adjustRightInd w:val="0"/>
        <w:spacing w:before="0" w:after="0" w:line="334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70C456A7">
      <w:pPr>
        <w:widowControl w:val="0"/>
        <w:kinsoku w:val="0"/>
        <w:autoSpaceDE w:val="0"/>
        <w:autoSpaceDN w:val="0"/>
        <w:adjustRightInd w:val="0"/>
        <w:spacing w:before="1" w:after="0" w:line="239" w:lineRule="auto"/>
        <w:ind w:left="0" w:right="0" w:firstLine="0"/>
        <w:jc w:val="left"/>
        <w:textAlignment w:val="baseline"/>
        <w:outlineLvl w:val="2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Code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Example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-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Read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File</w:t>
      </w:r>
    </w:p>
    <w:p w14:paraId="0AA99D27">
      <w:pPr>
        <w:widowControl w:val="0"/>
        <w:kinsoku w:val="0"/>
        <w:autoSpaceDE w:val="0"/>
        <w:autoSpaceDN w:val="0"/>
        <w:adjustRightInd w:val="0"/>
        <w:spacing w:before="1" w:after="0" w:line="35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6DFCBEBE">
      <w:pPr>
        <w:widowControl w:val="0"/>
        <w:kinsoku w:val="0"/>
        <w:autoSpaceDE w:val="0"/>
        <w:autoSpaceDN w:val="0"/>
        <w:adjustRightInd w:val="0"/>
        <w:spacing w:before="0" w:after="0" w:line="330" w:lineRule="auto"/>
        <w:ind w:left="480" w:right="4210" w:hanging="480"/>
        <w:jc w:val="left"/>
        <w:textAlignment w:val="baseline"/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public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static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void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readFile()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{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Scanner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scanner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=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new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Scanner(System.in);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System.out.print("Enter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name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to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read: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");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String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fileName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=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scanner.nextLine();</w:t>
      </w:r>
    </w:p>
    <w:p w14:paraId="6C05B28B">
      <w:pPr>
        <w:widowControl w:val="0"/>
        <w:kinsoku w:val="0"/>
        <w:autoSpaceDE w:val="0"/>
        <w:autoSpaceDN w:val="0"/>
        <w:adjustRightInd w:val="0"/>
        <w:spacing w:before="1" w:after="0" w:line="208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447E6522">
      <w:pPr>
        <w:widowControl w:val="0"/>
        <w:kinsoku w:val="0"/>
        <w:autoSpaceDE w:val="0"/>
        <w:autoSpaceDN w:val="0"/>
        <w:adjustRightInd w:val="0"/>
        <w:spacing w:before="1" w:after="0" w:line="264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0C86EC5D">
      <w:pPr>
        <w:widowControl w:val="0"/>
        <w:kinsoku w:val="0"/>
        <w:autoSpaceDE w:val="0"/>
        <w:autoSpaceDN w:val="0"/>
        <w:adjustRightInd w:val="0"/>
        <w:spacing w:before="0" w:after="0" w:line="240" w:lineRule="auto"/>
        <w:ind w:left="480" w:right="0" w:firstLine="0"/>
        <w:jc w:val="left"/>
        <w:textAlignment w:val="baseline"/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1"/>
          <w:w w:val="100"/>
          <w:kern w:val="0"/>
          <w:position w:val="0"/>
          <w:sz w:val="20"/>
          <w:szCs w:val="20"/>
        </w:rPr>
        <w:t>=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new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File(FILES_DIR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1"/>
          <w:w w:val="100"/>
          <w:kern w:val="0"/>
          <w:position w:val="0"/>
          <w:sz w:val="20"/>
          <w:szCs w:val="20"/>
        </w:rPr>
        <w:t>+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fileName);</w:t>
      </w:r>
    </w:p>
    <w:p w14:paraId="76CFBFC6">
      <w:pPr>
        <w:widowControl w:val="0"/>
        <w:kinsoku w:val="0"/>
        <w:autoSpaceDE w:val="0"/>
        <w:autoSpaceDN w:val="0"/>
        <w:adjustRightInd w:val="0"/>
        <w:spacing w:before="0" w:after="0" w:line="208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3E8775F5">
      <w:pPr>
        <w:widowControl w:val="0"/>
        <w:kinsoku w:val="0"/>
        <w:autoSpaceDE w:val="0"/>
        <w:autoSpaceDN w:val="0"/>
        <w:adjustRightInd w:val="0"/>
        <w:spacing w:before="1" w:after="0" w:line="264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ragraph">
                  <wp:posOffset>-1394460</wp:posOffset>
                </wp:positionV>
                <wp:extent cx="6847205" cy="4975225"/>
                <wp:effectExtent l="0" t="0" r="0" b="0"/>
                <wp:wrapNone/>
                <wp:docPr id="103" name="Image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Freeform 86"/>
                        <wps:cNvSpPr/>
                        <wps:spPr>
                          <a:xfrm>
                            <a:off x="0" y="0"/>
                            <a:ext cx="7239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93" name="Freeform 93"/>
                        <wps:cNvSpPr/>
                        <wps:spPr>
                          <a:xfrm>
                            <a:off x="0" y="0"/>
                            <a:ext cx="6847206" cy="72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6" h="7238">
                                <a:moveTo>
                                  <a:pt x="3619" y="3619"/>
                                </a:moveTo>
                                <a:lnTo>
                                  <a:pt x="6843586" y="36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94" name="Freeform 94"/>
                        <wps:cNvSpPr/>
                        <wps:spPr>
                          <a:xfrm>
                            <a:off x="6839967" y="0"/>
                            <a:ext cx="7238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95" name="Freeform 95"/>
                        <wps:cNvSpPr/>
                        <wps:spPr>
                          <a:xfrm>
                            <a:off x="0" y="215900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839967" y="215900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97" name="Freeform 97"/>
                        <wps:cNvSpPr/>
                        <wps:spPr>
                          <a:xfrm>
                            <a:off x="0" y="431927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839967" y="431927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99" name="Freeform 99"/>
                        <wps:cNvSpPr/>
                        <wps:spPr>
                          <a:xfrm>
                            <a:off x="0" y="647954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0" name="Freeform 100"/>
                        <wps:cNvSpPr/>
                        <wps:spPr>
                          <a:xfrm>
                            <a:off x="6839967" y="647954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1" name="Freeform 101"/>
                        <wps:cNvSpPr/>
                        <wps:spPr>
                          <a:xfrm>
                            <a:off x="0" y="863981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2" name="Freeform 102"/>
                        <wps:cNvSpPr/>
                        <wps:spPr>
                          <a:xfrm>
                            <a:off x="6839967" y="863981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4" name="Freeform 104"/>
                        <wps:cNvSpPr/>
                        <wps:spPr>
                          <a:xfrm>
                            <a:off x="0" y="1080008"/>
                            <a:ext cx="7239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5" name="Freeform 105"/>
                        <wps:cNvSpPr/>
                        <wps:spPr>
                          <a:xfrm>
                            <a:off x="6839967" y="1080008"/>
                            <a:ext cx="7238" cy="2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8">
                                <a:moveTo>
                                  <a:pt x="3619" y="3619"/>
                                </a:moveTo>
                                <a:lnTo>
                                  <a:pt x="3619" y="219519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6" name="Freeform 106"/>
                        <wps:cNvSpPr/>
                        <wps:spPr>
                          <a:xfrm>
                            <a:off x="0" y="1295908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7" name="Freeform 107"/>
                        <wps:cNvSpPr/>
                        <wps:spPr>
                          <a:xfrm>
                            <a:off x="6839967" y="1295908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8" name="Freeform 108"/>
                        <wps:cNvSpPr/>
                        <wps:spPr>
                          <a:xfrm>
                            <a:off x="0" y="1511935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09" name="Freeform 109"/>
                        <wps:cNvSpPr/>
                        <wps:spPr>
                          <a:xfrm>
                            <a:off x="6839967" y="1511935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0" name="Freeform 110"/>
                        <wps:cNvSpPr/>
                        <wps:spPr>
                          <a:xfrm>
                            <a:off x="0" y="1727962"/>
                            <a:ext cx="7239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1" name="Freeform 111"/>
                        <wps:cNvSpPr/>
                        <wps:spPr>
                          <a:xfrm>
                            <a:off x="6839967" y="1727962"/>
                            <a:ext cx="7238" cy="2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5">
                                <a:moveTo>
                                  <a:pt x="3619" y="3619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2" name="Freeform 112"/>
                        <wps:cNvSpPr/>
                        <wps:spPr>
                          <a:xfrm>
                            <a:off x="0" y="1943989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19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3" name="Freeform 113"/>
                        <wps:cNvSpPr/>
                        <wps:spPr>
                          <a:xfrm>
                            <a:off x="6839967" y="1943989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19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4" name="Freeform 114"/>
                        <wps:cNvSpPr/>
                        <wps:spPr>
                          <a:xfrm>
                            <a:off x="0" y="2160016"/>
                            <a:ext cx="7239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5" name="Freeform 115"/>
                        <wps:cNvSpPr/>
                        <wps:spPr>
                          <a:xfrm>
                            <a:off x="6839967" y="2160016"/>
                            <a:ext cx="7238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6" name="Freeform 116"/>
                        <wps:cNvSpPr/>
                        <wps:spPr>
                          <a:xfrm>
                            <a:off x="0" y="2375916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7" name="Freeform 117"/>
                        <wps:cNvSpPr/>
                        <wps:spPr>
                          <a:xfrm>
                            <a:off x="6839967" y="2375916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8" name="Freeform 118"/>
                        <wps:cNvSpPr/>
                        <wps:spPr>
                          <a:xfrm>
                            <a:off x="0" y="2591944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19" name="Freeform 119"/>
                        <wps:cNvSpPr/>
                        <wps:spPr>
                          <a:xfrm>
                            <a:off x="6839967" y="2591944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21" name="Freeform 121"/>
                        <wps:cNvSpPr/>
                        <wps:spPr>
                          <a:xfrm>
                            <a:off x="0" y="2807970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6839967" y="2807970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24" name="Freeform 124"/>
                        <wps:cNvSpPr/>
                        <wps:spPr>
                          <a:xfrm>
                            <a:off x="0" y="3023997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25" name="Freeform 125"/>
                        <wps:cNvSpPr/>
                        <wps:spPr>
                          <a:xfrm>
                            <a:off x="6839967" y="3023997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26" name="Freeform 126"/>
                        <wps:cNvSpPr/>
                        <wps:spPr>
                          <a:xfrm>
                            <a:off x="0" y="3240025"/>
                            <a:ext cx="7239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27" name="Freeform 127"/>
                        <wps:cNvSpPr/>
                        <wps:spPr>
                          <a:xfrm>
                            <a:off x="6839967" y="3240025"/>
                            <a:ext cx="7238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28" name="Freeform 128"/>
                        <wps:cNvSpPr/>
                        <wps:spPr>
                          <a:xfrm>
                            <a:off x="0" y="3455924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29" name="Freeform 129"/>
                        <wps:cNvSpPr/>
                        <wps:spPr>
                          <a:xfrm>
                            <a:off x="6839967" y="3455924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0" name="Freeform 130"/>
                        <wps:cNvSpPr/>
                        <wps:spPr>
                          <a:xfrm>
                            <a:off x="0" y="3671951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1" name="Freeform 131"/>
                        <wps:cNvSpPr/>
                        <wps:spPr>
                          <a:xfrm>
                            <a:off x="6839967" y="3671951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2" name="Freeform 132"/>
                        <wps:cNvSpPr/>
                        <wps:spPr>
                          <a:xfrm>
                            <a:off x="0" y="3887978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3" name="Freeform 133"/>
                        <wps:cNvSpPr/>
                        <wps:spPr>
                          <a:xfrm>
                            <a:off x="6839967" y="3887978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4" name="Freeform 134"/>
                        <wps:cNvSpPr/>
                        <wps:spPr>
                          <a:xfrm>
                            <a:off x="0" y="4104006"/>
                            <a:ext cx="7239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5" name="Freeform 135"/>
                        <wps:cNvSpPr/>
                        <wps:spPr>
                          <a:xfrm>
                            <a:off x="6839967" y="4104006"/>
                            <a:ext cx="7238" cy="223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139">
                                <a:moveTo>
                                  <a:pt x="3619" y="3620"/>
                                </a:moveTo>
                                <a:lnTo>
                                  <a:pt x="3619" y="2195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6" name="Freeform 136"/>
                        <wps:cNvSpPr/>
                        <wps:spPr>
                          <a:xfrm>
                            <a:off x="0" y="4319906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7" name="Freeform 137"/>
                        <wps:cNvSpPr/>
                        <wps:spPr>
                          <a:xfrm>
                            <a:off x="6839967" y="4319906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8" name="Freeform 138"/>
                        <wps:cNvSpPr/>
                        <wps:spPr>
                          <a:xfrm>
                            <a:off x="0" y="4535932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39" name="Freeform 139"/>
                        <wps:cNvSpPr/>
                        <wps:spPr>
                          <a:xfrm>
                            <a:off x="6839967" y="4535932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7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40" name="Freeform 140"/>
                        <wps:cNvSpPr/>
                        <wps:spPr>
                          <a:xfrm>
                            <a:off x="0" y="4751960"/>
                            <a:ext cx="7239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41" name="Freeform 141"/>
                        <wps:cNvSpPr/>
                        <wps:spPr>
                          <a:xfrm>
                            <a:off x="6839967" y="4751960"/>
                            <a:ext cx="7238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8" h="223266">
                                <a:moveTo>
                                  <a:pt x="3619" y="3620"/>
                                </a:moveTo>
                                <a:lnTo>
                                  <a:pt x="3619" y="219646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  <wps:wsp>
                        <wps:cNvPr id="142" name="Freeform 142"/>
                        <wps:cNvSpPr/>
                        <wps:spPr>
                          <a:xfrm>
                            <a:off x="0" y="4967986"/>
                            <a:ext cx="6847206" cy="7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6" h="7239">
                                <a:moveTo>
                                  <a:pt x="3619" y="3620"/>
                                </a:moveTo>
                                <a:lnTo>
                                  <a:pt x="6843586" y="3620"/>
                                </a:lnTo>
                              </a:path>
                            </a:pathLst>
                          </a:custGeom>
                          <a:ln w="7239" cap="sq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000000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103" o:spid="_x0000_s1026" o:spt="203" style="position:absolute;left:0pt;margin-left:28.05pt;margin-top:-109.8pt;height:391.75pt;width:539.15pt;mso-position-horizontal-relative:page;z-index:-251657216;mso-width-relative:page;mso-height-relative:page;" coordsize="6847205,4975225" editas="canvas" o:gfxdata="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">
                <o:lock v:ext="edit" aspectratio="f"/>
                <v:shape id="Image103" o:spid="_x0000_s1026" style="position:absolute;left:0;top:0;height:4975225;width:6847205;" filled="f" stroked="f" coordsize="21600,21600" o:gfxdata="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0;top:0;height:223138;width:7239;" filled="f" stroked="t" coordsize="7239,223138" o:gfxdata="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y/kkX2wAAAAwBAAAPAAAAAAAAAAEAIAAA&#10;ACIAAABkcnMvZG93bnJldi54bWxQSwECFAAUAAAACACHTuJAWOWvzQkCAABqBAAADgAAAAAAAAAB&#10;ACAAAAAqAQAAZHJzL2Uyb0RvYy54bWxQSwUGAAAAAAYABgBZAQAApQUAAAAA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0;height:7238;width:6847206;" filled="f" stroked="t" coordsize="6847206,7238" o:gfxdata="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IlbbHaAAAADAEAAA8AAAAAAAAA&#10;AQAgAAAAIgAAAGRycy9kb3ducmV2LnhtbFBLAQIUABQAAAAIAIdO4kAf0ToiDwIAAG0EAAAOAAAA&#10;AAAAAAEAIAAAACkBAABkcnMvZTJvRG9jLnhtbFBLBQYAAAAABgAGAFkBAACqBQAAAAA=&#10;" path="m3619,3619l6843586,36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0;height:223138;width:7238;" filled="f" stroked="t" coordsize="7238,223138" o:gfxdata="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7oXMbZAAAADAEAAA8AAAAAAAAA&#10;AQAgAAAAIgAAAGRycy9kb3ducmV2LnhtbFBLAQIUABQAAAAIAIdO4kDyEXUOEAIAAHAEAAAOAAAA&#10;AAAAAAEAIAAAACgBAABkcnMvZTJvRG9jLnhtbFBLBQYAAAAABgAGAFkBAACqBQAAAAA=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215900;height:223265;width:7239;" filled="f" stroked="t" coordsize="7239,223265" o:gfxdata="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PXx5zcAAAADAEAAA8AAAAA&#10;AAAAAQAgAAAAIgAAAGRycy9kb3ducmV2LnhtbFBLAQIUABQAAAAIAIdO4kAD6vlzEAIAAG8EAAAO&#10;AAAAAAAAAAEAIAAAACsBAABkcnMvZTJvRG9jLnhtbFBLBQYAAAAABgAGAFkBAACtBQAAAAA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215900;height:223265;width:7238;" filled="f" stroked="t" coordsize="7238,223265" o:gfxdata="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2DG4naAAAADAEA&#10;AA8AAAAAAAAAAQAgAAAAIgAAAGRycy9kb3ducmV2LnhtbFBLAQIUABQAAAAIAIdO4kCRrECQGAIA&#10;AHUEAAAOAAAAAAAAAAEAIAAAACkBAABkcnMvZTJvRG9jLnhtbFBLBQYAAAAABgAGAFkBAACzBQAA&#10;AAA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431927;height:223265;width:7239;" filled="f" stroked="t" coordsize="7239,223265" o:gfxdata="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9fHnNwAAAAMAQAADwAA&#10;AAAAAAABACAAAAAiAAAAZHJzL2Rvd25yZXYueG1sUEsBAhQAFAAAAAgAh07iQD8otL4SAgAAbwQA&#10;AA4AAAAAAAAAAQAgAAAAKwEAAGRycy9lMm9Eb2MueG1sUEsFBgAAAAAGAAYAWQEAAK8FAAAA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431927;height:223265;width:7238;" filled="f" stroked="t" coordsize="7238,223265" o:gfxdata="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2DG4naAAAADAEA&#10;AA8AAAAAAAAAAQAgAAAAIgAAAGRycy9kb3ducmV2LnhtbFBLAQIUABQAAAAIAIdO4kCMKcC6GAIA&#10;AHUEAAAOAAAAAAAAAAEAIAAAACkBAABkcnMvZTJvRG9jLnhtbFBLBQYAAAAABgAGAFkBAACzBQAA&#10;AAA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647954;height:223265;width:7239;" filled="f" stroked="t" coordsize="7239,223265" o:gfxdata="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18ec3AAAAAwBAAAPAAAA&#10;AAAAAAEAIAAAACIAAABkcnMvZG93bnJldi54bWxQSwECFAAUAAAACACHTuJAveD53hECAABvBAAA&#10;DgAAAAAAAAABACAAAAArAQAAZHJzL2Uyb0RvYy54bWxQSwUGAAAAAAYABgBZAQAArgUA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647954;height:223265;width:7238;" filled="f" stroked="t" coordsize="7238,223265" o:gfxdata="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YMbidoAAAAMAQAA&#10;DwAAAAAAAAABACAAAAAiAAAAZHJzL2Rvd25yZXYueG1sUEsBAhQAFAAAAAgAh07iQP6fpeUXAgAA&#10;dwQAAA4AAAAAAAAAAQAgAAAAKQEAAGRycy9lMm9Eb2MueG1sUEsFBgAAAAAGAAYAWQEAALIFAAAA&#10;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863981;height:223265;width:7239;" filled="f" stroked="t" coordsize="7239,223265" o:gfxdata="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PXx5zcAAAADAEAAA8AAAAA&#10;AAAAAQAgAAAAIgAAAGRycy9kb3ducmV2LnhtbFBLAQIUABQAAAAIAIdO4kA2ao2XEAIAAHEEAAAO&#10;AAAAAAAAAAEAIAAAACsBAABkcnMvZTJvRG9jLnhtbFBLBQYAAAAABgAGAFkBAACtBQAAAAA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863981;height:223265;width:7238;" filled="f" stroked="t" coordsize="7238,223265" o:gfxdata="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YMbidoAAAAMAQAA&#10;DwAAAAAAAAABACAAAAAiAAAAZHJzL2Rvd25yZXYueG1sUEsBAhQAFAAAAAgAh07iQDVDGKEXAgAA&#10;dwQAAA4AAAAAAAAAAQAgAAAAKQEAAGRycy9lMm9Eb2MueG1sUEsFBgAAAAAGAAYAWQEAALIFAAAA&#10;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1080008;height:223138;width:7239;" filled="f" stroked="t" coordsize="7239,223138" o:gfxdata="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L+SRfbAAAADAEAAA8AAAAAAAAA&#10;AQAgAAAAIgAAAGRycy9kb3ducmV2LnhtbFBLAQIUABQAAAAIAIdO4kBZOXIJDgIAAHIEAAAOAAAA&#10;AAAAAAEAIAAAACoBAABkcnMvZTJvRG9jLnhtbFBLBQYAAAAABgAGAFkBAACqBQAAAAA=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080008;height:223138;width:7238;" filled="f" stroked="t" coordsize="7238,223138" o:gfxdata="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uhcxtkAAAAMAQAADwAA&#10;AAAAAAABACAAAAAiAAAAZHJzL2Rvd25yZXYueG1sUEsBAhQAFAAAAAgAh07iQDx6rQwVAgAAeAQA&#10;AA4AAAAAAAAAAQAgAAAAKAEAAGRycy9lMm9Eb2MueG1sUEsFBgAAAAAGAAYAWQEAAK8FAAAAAA==&#10;" path="m3619,3619l3619,219519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1295908;height:223265;width:7239;" filled="f" stroked="t" coordsize="7239,223265" o:gfxdata="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18ec3AAAAAwBAAAPAAAA&#10;AAAAAAEAIAAAACIAAABkcnMvZG93bnJldi54bWxQSwECFAAUAAAACACHTuJA7Z2kQBECAAByBAAA&#10;DgAAAAAAAAABACAAAAArAQAAZHJzL2Uyb0RvYy54bWxQSwUGAAAAAAYABgBZAQAArgUA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295908;height:223265;width:7238;" filled="f" stroked="t" coordsize="7238,223265" o:gfxdata="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YMbidoAAAAMAQAA&#10;DwAAAAAAAAABACAAAAAiAAAAZHJzL2Rvd25yZXYueG1sUEsBAhQAFAAAAAgAh07iQOBP8IcXAgAA&#10;eAQAAA4AAAAAAAAAAQAgAAAAKQEAAGRycy9lMm9Eb2MueG1sUEsFBgAAAAAGAAYAWQEAALIFAAAA&#10;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1511935;height:223265;width:7239;" filled="f" stroked="t" coordsize="7239,223265" o:gfxdata="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18ec3AAAAAwBAAAPAAAA&#10;AAAAAAEAIAAAACIAAABkcnMvZG93bnJldi54bWxQSwECFAAUAAAACACHTuJASMypQRECAAByBAAA&#10;DgAAAAAAAAABACAAAAArAQAAZHJzL2Uyb0RvYy54bWxQSwUGAAAAAAYABgBZAQAArgUA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511935;height:223265;width:7238;" filled="f" stroked="t" coordsize="7238,223265" o:gfxdata="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YMbidoAAAAM&#10;AQAADwAAAAAAAAABACAAAAAiAAAAZHJzL2Rvd25yZXYueG1sUEsBAhQAFAAAAAgAh07iQJ7i3KYa&#10;AgAAeAQAAA4AAAAAAAAAAQAgAAAAKQEAAGRycy9lMm9Eb2MueG1sUEsFBgAAAAAGAAYAWQEAALUF&#10;AAAAAA=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1727962;height:223265;width:7239;" filled="f" stroked="t" coordsize="7239,223265" o:gfxdata="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18ec3AAAAAwBAAAPAAAA&#10;AAAAAAEAIAAAACIAAABkcnMvZG93bnJldi54bWxQSwECFAAUAAAACACHTuJAQQOCkxECAAByBAAA&#10;DgAAAAAAAAABACAAAAArAQAAZHJzL2Uyb0RvYy54bWxQSwUGAAAAAAYABgBZAQAArgUAAAAA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727962;height:223265;width:7238;" filled="f" stroked="t" coordsize="7238,223265" o:gfxdata="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2DG4naAAAADAEA&#10;AA8AAAAAAAAAAQAgAAAAIgAAAGRycy9kb3ducmV2LnhtbFBLAQIUABQAAAAIAIdO4kDoVlYEGAIA&#10;AHgEAAAOAAAAAAAAAAEAIAAAACkBAABkcnMvZTJvRG9jLnhtbFBLBQYAAAAABgAGAFkBAACzBQAA&#10;AAA=&#10;" path="m3619,3619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1943989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zdi97aAAAADAEAAA8AAAAA&#10;AAAAAQAgAAAAIgAAAGRycy9kb3ducmV2LnhtbFBLAQIUABQAAAAIAIdO4kBx+eKcEgIAAHIEAAAO&#10;AAAAAAAAAAEAIAAAACkBAABkcnMvZTJvRG9jLnhtbFBLBQYAAAAABgAGAFkBAACtBQAAAAA=&#10;" path="m3619,3619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1943989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OM9uDZAAAADAEA&#10;AA8AAAAAAAAAAQAgAAAAIgAAAGRycy9kb3ducmV2LnhtbFBLAQIUABQAAAAIAIdO4kCwPb3JGQIA&#10;AHgEAAAOAAAAAAAAAAEAIAAAACgBAABkcnMvZTJvRG9jLnhtbFBLBQYAAAAABgAGAFkBAACzBQAA&#10;AAA=&#10;" path="m3619,3619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2160016;height:223139;width:7239;" filled="f" stroked="t" coordsize="7239,223139" o:gfxdata="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Wqcu/XAAAADAEAAA8AAAAAAAAA&#10;AQAgAAAAIgAAAGRycy9kb3ducmV2LnhtbFBLAQIUABQAAAAIAIdO4kAJVIr7EgIAAHIEAAAOAAAA&#10;AAAAAAEAIAAAACYBAABkcnMvZTJvRG9jLnhtbFBLBQYAAAAABgAGAFkBAACqBQAAAAA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2160016;height:223139;width:7238;" filled="f" stroked="t" coordsize="7238,223139" o:gfxdata="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o8fLHbAAAA&#10;DAEAAA8AAAAAAAAAAQAgAAAAIgAAAGRycy9kb3ducmV2LnhtbFBLAQIUABQAAAAIAIdO4kAxJTgy&#10;GgIAAHgEAAAOAAAAAAAAAAEAIAAAACoBAABkcnMvZTJvRG9jLnhtbFBLBQYAAAAABgAGAFkBAAC2&#10;BQAAAAA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2375916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3Yve2gAAAAwBAAAPAAAA&#10;AAAAAAEAIAAAACIAAABkcnMvZG93bnJldi54bWxQSwECFAAUAAAACACHTuJAyU/QtRMCAAByBAAA&#10;DgAAAAAAAAABACAAAAApAQAAZHJzL2Uyb0RvYy54bWxQSwUGAAAAAAYABgBZAQAArgUAAAAA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2375916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DjPbg2QAA&#10;AAwBAAAPAAAAAAAAAAEAIAAAACIAAABkcnMvZG93bnJldi54bWxQSwECFAAUAAAACACHTuJAma/p&#10;vh0CAAB4BAAADgAAAAAAAAABACAAAAAoAQAAZHJzL2Uyb0RvYy54bWxQSwUGAAAAAAYABgBZAQAA&#10;twUAAAAA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2591944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3Yve2gAAAAwBAAAPAAAA&#10;AAAAAAEAIAAAACIAAABkcnMvZG93bnJldi54bWxQSwECFAAUAAAACACHTuJA2fGUHBMCAAByBAAA&#10;DgAAAAAAAAABACAAAAApAQAAZHJzL2Uyb0RvYy54bWxQSwUGAAAAAAYABgBZAQAArgUAAAAA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2591944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OM9uDZAAAA&#10;DAEAAA8AAAAAAAAAAQAgAAAAIgAAAGRycy9kb3ducmV2LnhtbFBLAQIUABQAAAAIAIdO4kBS7Yw3&#10;HAIAAHgEAAAOAAAAAAAAAAEAIAAAACgBAABkcnMvZTJvRG9jLnhtbFBLBQYAAAAABgAGAFkBAAC2&#10;BQAAAAA=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2807970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3Yve2gAAAAwBAAAPAAAA&#10;AAAAAAEAIAAAACIAAABkcnMvZG93bnJldi54bWxQSwECFAAUAAAACACHTuJAmtWGFBMCAAByBAAA&#10;DgAAAAAAAAABACAAAAApAQAAZHJzL2Uyb0RvYy54bWxQSwUGAAAAAAYABgBZAQAArgUAAAAA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2807970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4z24NkAAAAM&#10;AQAADwAAAAAAAAABACAAAAAiAAAAZHJzL2Rvd25yZXYueG1sUEsBAhQAFAAAAAgAh07iQAvtzyUb&#10;AgAAeAQAAA4AAAAAAAAAAQAgAAAAKAEAAGRycy9lMm9Eb2MueG1sUEsFBgAAAAAGAAYAWQEAALUF&#10;AAAAAA=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3023997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N2L3toAAAAMAQAADwAA&#10;AAAAAAABACAAAAAiAAAAZHJzL2Rvd25yZXYueG1sUEsBAhQAFAAAAAgAh07iQKYdx2YUAgAAcgQA&#10;AA4AAAAAAAAAAQAgAAAAKQEAAGRycy9lMm9Eb2MueG1sUEsFBgAAAAAGAAYAWQEAAK8FAAAAAA=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3023997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4z24NkAAAAM&#10;AQAADwAAAAAAAAABACAAAAAiAAAAZHJzL2Rvd25yZXYueG1sUEsBAhQAFAAAAAgAh07iQDg8syAb&#10;AgAAeAQAAA4AAAAAAAAAAQAgAAAAKAEAAGRycy9lMm9Eb2MueG1sUEsFBgAAAAAGAAYAWQEAALUF&#10;AAAAAA=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3240025;height:223139;width:7239;" filled="f" stroked="t" coordsize="7239,223139" o:gfxdata="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Wqcu/XAAAADAEAAA8AAAAAAAAA&#10;AQAgAAAAIgAAAGRycy9kb3ducmV2LnhtbFBLAQIUABQAAAAIAIdO4kDGxmEfEgIAAHIEAAAOAAAA&#10;AAAAAAEAIAAAACYBAABkcnMvZTJvRG9jLnhtbFBLBQYAAAAABgAGAFkBAACqBQAAAAA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3240025;height:223139;width:7238;" filled="f" stroked="t" coordsize="7238,223139" o:gfxdata="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jx8sdsAAAAM&#10;AQAADwAAAAAAAAABACAAAAAiAAAAZHJzL2Rvd25yZXYueG1sUEsBAhQAFAAAAAgAh07iQDB2npsZ&#10;AgAAeAQAAA4AAAAAAAAAAQAgAAAAKgEAAGRycy9lMm9Eb2MueG1sUEsFBgAAAAAGAAYAWQEAALUF&#10;AAAAAA=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3455924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N2L3toAAAAMAQAADwAA&#10;AAAAAAABACAAAAAiAAAAZHJzL2Rvd25yZXYueG1sUEsBAhQAFAAAAAgAh07iQCJ6rdIUAgAAcgQA&#10;AA4AAAAAAAAAAQAgAAAAKQEAAGRycy9lMm9Eb2MueG1sUEsFBgAAAAAGAAYAWQEAAK8FAAAAAA==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3455924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DjPbg2QAA&#10;AAwBAAAPAAAAAAAAAAEAIAAAACIAAABkcnMvZG93bnJldi54bWxQSwECFAAUAAAACACHTuJADzZz&#10;dh0CAAB4BAAADgAAAAAAAAABACAAAAAoAQAAZHJzL2Uyb0RvYy54bWxQSwUGAAAAAAYABgBZAQAA&#10;twUAAAAA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3671951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3Yve2gAAAAwBAAAPAAAA&#10;AAAAAAEAIAAAACIAAABkcnMvZG93bnJldi54bWxQSwECFAAUAAAACACHTuJAK3aI0xMCAAByBAAA&#10;DgAAAAAAAAABACAAAAApAQAAZHJzL2Uyb0RvYy54bWxQSwUGAAAAAAYABgBZAQAArgUAAAAA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3671951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OM9uDZAAAA&#10;DAEAAA8AAAAAAAAAAQAgAAAAIgAAAGRycy9kb3ducmV2LnhtbFBLAQIUABQAAAAIAIdO4kB5QfcH&#10;HAIAAHgEAAAOAAAAAAAAAAEAIAAAACgBAABkcnMvZTJvRG9jLnhtbFBLBQYAAAAABgAGAFkBAAC2&#10;BQAAAAA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3887978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zdi97aAAAADAEAAA8A&#10;AAAAAAAAAQAgAAAAIgAAAGRycy9kb3ducmV2LnhtbFBLAQIUABQAAAAIAIdO4kAuzD1+FQIAAHIE&#10;AAAOAAAAAAAAAAEAIAAAACkBAABkcnMvZTJvRG9jLnhtbFBLBQYAAAAABgAGAFkBAACwBQAAAAA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3887978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OM9uDZAAAA&#10;DAEAAA8AAAAAAAAAAQAgAAAAIgAAAGRycy9kb3ducmV2LnhtbFBLAQIUABQAAAAIAIdO4kAUaslo&#10;HAIAAHgEAAAOAAAAAAAAAAEAIAAAACgBAABkcnMvZTJvRG9jLnhtbFBLBQYAAAAABgAGAFkBAAC2&#10;BQAAAAA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4104006;height:223139;width:7239;" filled="f" stroked="t" coordsize="7239,223139" o:gfxdata="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Wqcu/XAAAADAEAAA8AAAAAAAAA&#10;AQAgAAAAIgAAAGRycy9kb3ducmV2LnhtbFBLAQIUABQAAAAIAIdO4kCX2Q7JEgIAAHIEAAAOAAAA&#10;AAAAAAEAIAAAACYBAABkcnMvZTJvRG9jLnhtbFBLBQYAAAAABgAGAFkBAACqBQAAAAA=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4104006;height:223139;width:7238;" filled="f" stroked="t" coordsize="7238,223139" o:gfxdata="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6PHyx2wAA&#10;AAwBAAAPAAAAAAAAAAEAIAAAACIAAABkcnMvZG93bnJldi54bWxQSwECFAAUAAAACACHTuJAVMoX&#10;QxsCAAB4BAAADgAAAAAAAAABACAAAAAqAQAAZHJzL2Uyb0RvYy54bWxQSwUGAAAAAAYABgBZAQAA&#10;twUAAAAA&#10;" path="m3619,3620l3619,2195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4319906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3Yve2gAAAAwBAAAP&#10;AAAAAAAAAAEAIAAAACIAAABkcnMvZG93bnJldi54bWxQSwECFAAUAAAACACHTuJAUVKSrBYCAABy&#10;BAAADgAAAAAAAAABACAAAAApAQAAZHJzL2Uyb0RvYy54bWxQSwUGAAAAAAYABgBZAQAAsQUAAAAA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4319906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4z24NkAAAAM&#10;AQAADwAAAAAAAAABACAAAAAiAAAAZHJzL2Rvd25yZXYueG1sUEsBAhQAFAAAAAgAh07iQPrQAOQb&#10;AgAAeAQAAA4AAAAAAAAAAQAgAAAAKAEAAGRycy9lMm9Eb2MueG1sUEsFBgAAAAAGAAYAWQEAALUF&#10;AAAAAA==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4535932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zdi97aAAAADAEAAA8A&#10;AAAAAAAAAQAgAAAAIgAAAGRycy9kb3ducmV2LnhtbFBLAQIUABQAAAAIAIdO4kDSkSdSFQIAAHIE&#10;AAAOAAAAAAAAAAEAIAAAACkBAABkcnMvZTJvRG9jLnhtbFBLBQYAAAAABgAGAFkBAACwBQAAAAA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4535932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4z24NkA&#10;AAAMAQAADwAAAAAAAAABACAAAAAiAAAAZHJzL2Rvd25yZXYueG1sUEsBAhQAFAAAAAgAh07iQKLv&#10;lDoeAgAAeAQAAA4AAAAAAAAAAQAgAAAAKAEAAGRycy9lMm9Eb2MueG1sUEsFBgAAAAAGAAYAWQEA&#10;ALgFAAAAAA==&#10;" path="m3619,3620l3619,219647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4751960;height:223266;width:7239;" filled="f" stroked="t" coordsize="7239,223266" o:gfxdata="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3Yve2gAAAAwBAAAPAAAA&#10;AAAAAAEAIAAAACIAAABkcnMvZG93bnJldi54bWxQSwECFAAUAAAACACHTuJA7V6/LBMCAAByBAAA&#10;DgAAAAAAAAABACAAAAApAQAAZHJzL2Uyb0RvYy54bWxQSwUGAAAAAAYABgBZAQAArgUAAAAA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6839967;top:4751960;height:223266;width:7238;" filled="f" stroked="t" coordsize="7238,223266" o:gfxdata="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DjPbg2QAAAAwB&#10;AAAPAAAAAAAAAAEAIAAAACIAAABkcnMvZG93bnJldi54bWxQSwECFAAUAAAACACHTuJA7/xQ8BoC&#10;AAB4BAAADgAAAAAAAAABACAAAAAoAQAAZHJzL2Uyb0RvYy54bWxQSwUGAAAAAAYABgBZAQAAtAUA&#10;AAAA&#10;" path="m3619,3620l3619,219646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  <v:shape id="_x0000_s1026" o:spid="_x0000_s1026" o:spt="100" style="position:absolute;left:0;top:4967986;height:7239;width:6847206;" filled="f" stroked="t" coordsize="6847206,7239" o:gfxdata="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J3zOd2gAAAAwB&#10;AAAPAAAAAAAAAAEAIAAAACIAAABkcnMvZG93bnJldi54bWxQSwECFAAUAAAACACHTuJAfBVjyxkC&#10;AAB1BAAADgAAAAAAAAABACAAAAApAQAAZHJzL2Uyb0RvYy54bWxQSwUGAAAAAAYABgBZAQAAtAUA&#10;AAAA&#10;" path="m3619,3620l6843586,3620e">
                  <v:fill on="f" focussize="0,0"/>
                  <v:stroke weight="0.57pt" color="#000000" miterlimit="10" joinstyle="miter" endcap="square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c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-1390650</wp:posOffset>
                </wp:positionV>
                <wp:extent cx="6840220" cy="4968240"/>
                <wp:effectExtent l="0" t="0" r="0" b="0"/>
                <wp:wrapNone/>
                <wp:docPr id="143" name="Image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Freeform 144"/>
                        <wps:cNvSpPr/>
                        <wps:spPr>
                          <a:xfrm>
                            <a:off x="0" y="0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5" name="Freeform 145"/>
                        <wps:cNvSpPr/>
                        <wps:spPr>
                          <a:xfrm>
                            <a:off x="0" y="215900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6" name="Freeform 146"/>
                        <wps:cNvSpPr/>
                        <wps:spPr>
                          <a:xfrm>
                            <a:off x="0" y="431927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7" name="Freeform 147"/>
                        <wps:cNvSpPr/>
                        <wps:spPr>
                          <a:xfrm>
                            <a:off x="0" y="647954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8" name="Freeform 148"/>
                        <wps:cNvSpPr/>
                        <wps:spPr>
                          <a:xfrm>
                            <a:off x="0" y="863981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9" name="Freeform 149"/>
                        <wps:cNvSpPr/>
                        <wps:spPr>
                          <a:xfrm>
                            <a:off x="0" y="1080008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0" name="Freeform 150"/>
                        <wps:cNvSpPr/>
                        <wps:spPr>
                          <a:xfrm>
                            <a:off x="0" y="1295908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1" name="Freeform 151"/>
                        <wps:cNvSpPr/>
                        <wps:spPr>
                          <a:xfrm>
                            <a:off x="0" y="1511935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2" name="Freeform 152"/>
                        <wps:cNvSpPr/>
                        <wps:spPr>
                          <a:xfrm>
                            <a:off x="0" y="1727962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3" name="Freeform 153"/>
                        <wps:cNvSpPr/>
                        <wps:spPr>
                          <a:xfrm>
                            <a:off x="0" y="1943989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4" name="Freeform 154"/>
                        <wps:cNvSpPr/>
                        <wps:spPr>
                          <a:xfrm>
                            <a:off x="0" y="2160017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5" name="Freeform 155"/>
                        <wps:cNvSpPr/>
                        <wps:spPr>
                          <a:xfrm>
                            <a:off x="0" y="2375917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6" name="Freeform 156"/>
                        <wps:cNvSpPr/>
                        <wps:spPr>
                          <a:xfrm>
                            <a:off x="0" y="2591944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7" name="Freeform 157"/>
                        <wps:cNvSpPr/>
                        <wps:spPr>
                          <a:xfrm>
                            <a:off x="0" y="2807971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8" name="Freeform 158"/>
                        <wps:cNvSpPr/>
                        <wps:spPr>
                          <a:xfrm>
                            <a:off x="0" y="3023998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9" name="Freeform 159"/>
                        <wps:cNvSpPr/>
                        <wps:spPr>
                          <a:xfrm>
                            <a:off x="0" y="3240025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0" name="Freeform 160"/>
                        <wps:cNvSpPr/>
                        <wps:spPr>
                          <a:xfrm>
                            <a:off x="0" y="3455925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1" name="Freeform 161"/>
                        <wps:cNvSpPr/>
                        <wps:spPr>
                          <a:xfrm>
                            <a:off x="0" y="3671952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2" name="Freeform 162"/>
                        <wps:cNvSpPr/>
                        <wps:spPr>
                          <a:xfrm>
                            <a:off x="0" y="3887979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3" name="Freeform 163"/>
                        <wps:cNvSpPr/>
                        <wps:spPr>
                          <a:xfrm>
                            <a:off x="0" y="4104006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4" name="Freeform 164"/>
                        <wps:cNvSpPr/>
                        <wps:spPr>
                          <a:xfrm>
                            <a:off x="0" y="4319906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5" name="Freeform 165"/>
                        <wps:cNvSpPr/>
                        <wps:spPr>
                          <a:xfrm>
                            <a:off x="0" y="4535933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6" name="Freeform 166"/>
                        <wps:cNvSpPr/>
                        <wps:spPr>
                          <a:xfrm>
                            <a:off x="0" y="4751960"/>
                            <a:ext cx="6839966" cy="216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966" h="216027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  <a:lnTo>
                                  <a:pt x="6839966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0F0F0">
                              <a:alpha val="100000"/>
                            </a:srgbClr>
                          </a:solidFill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Image104" o:spid="_x0000_s1026" o:spt="203" style="position:absolute;left:0pt;margin-left:28.35pt;margin-top:-109.5pt;height:391.2pt;width:538.6pt;mso-position-horizontal-relative:page;z-index:-251657216;mso-width-relative:page;mso-height-relative:page;" coordsize="6840220,4968240" editas="canvas" o:gfxdata="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MsdVj/cAAAADAEAAA8AAAAAAAAAAQAgAAAAIgAAAGRycy9kb3ducmV2Lnht&#10;bFBLAQIUABQAAAAIAIdO4kDU4ZxfaAQAAFtDAAAOAAAAAAAAAAEAIAAAACsBAABkcnMvZTJvRG9j&#10;LnhtbFBLBQYAAAAABgAGAFkBAAAFCAAAAAA=&#10;">
                <o:lock v:ext="edit" aspectratio="f"/>
                <v:shape id="Image104" o:spid="_x0000_s1026" style="position:absolute;left:0;top:0;height:4968240;width:6840220;" filled="f" stroked="f" coordsize="21600,21600" o:gfxdata="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MsdVj/cAAAADAEA&#10;AA8AAAAAAAAAAQAgAAAAIgAAAGRycy9kb3ducmV2LnhtbFBLAQIUABQAAAAIAIdO4kCb+luNFwQA&#10;AKBCAAAOAAAAAAAAAAEAIAAAACsBAABkcnMvZTJvRG9jLnhtbFBLBQYAAAAABgAGAFkBAAC0BwAA&#10;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0;top:0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lGCJbaAAAADAEAAA8AAAAAAAAAAQAgAAAAIgAAAGRy&#10;cy9kb3ducmV2LnhtbFBLAQIUABQAAAAIAIdO4kDY0flPAwIAAKQEAAAOAAAAAAAAAAEAIAAAACkB&#10;AABkcnMvZTJvRG9jLnhtbFBLBQYAAAAABgAGAFkBAACe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15900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UYIltoAAAAMAQAADwAAAAAAAAABACAA&#10;AAAiAAAAZHJzL2Rvd25yZXYueG1sUEsBAhQAFAAAAAgAh07iQMl55gMLAgAAqQ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31927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RgiW2gAAAAwBAAAPAAAAAAAAAAEAIAAA&#10;ACIAAABkcnMvZG93bnJldi54bWxQSwECFAAUAAAACACHTuJAMb/CmwoCAACpBAAADgAAAAAAAAAB&#10;ACAAAAAp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647954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lGCJbaAAAADAEAAA8AAAAAAAAAAQAg&#10;AAAAIgAAAGRycy9kb3ducmV2LnhtbFBLAQIUABQAAAAIAIdO4kBYD2AhDAIAAKkEAAAOAAAAAAAA&#10;AAEAIAAAACkBAABkcnMvZTJvRG9jLnhtbFBLBQYAAAAABgAGAFkBAACn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863981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GCJbaAAAADAEAAA8AAAAAAAAAAQAgAAAA&#10;IgAAAGRycy9kb3ducmV2LnhtbFBLAQIUABQAAAAIAIdO4kDNRK8xCQIAAKkEAAAOAAAAAAAAAAEA&#10;IAAAACkBAABkcnMvZTJvRG9jLnhtbFBLBQYAAAAABgAGAFkBAACk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080008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GCJbaAAAADAEAAA8AAAAAAAAAAQAgAAAA&#10;IgAAAGRycy9kb3ducmV2LnhtbFBLAQIUABQAAAAIAIdO4kAclyldCQIAAKoEAAAOAAAAAAAAAAEA&#10;IAAAACkBAABkcnMvZTJvRG9jLnhtbFBLBQYAAAAABgAGAFkBAACk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295908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GCJbaAAAADAEAAA8AAAAAAAAAAQAgAAAA&#10;IgAAAGRycy9kb3ducmV2LnhtbFBLAQIUABQAAAAIAIdO4kDgK3fOCQIAAKoEAAAOAAAAAAAAAAEA&#10;IAAAACkBAABkcnMvZTJvRG9jLnhtbFBLBQYAAAAABgAGAFkBAACk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511935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GCJbaAAAADAEAAA8AAAAAAAAAAQAgAAAA&#10;IgAAAGRycy9kb3ducmV2LnhtbFBLAQIUABQAAAAIAIdO4kBG9RhwCQIAAKoEAAAOAAAAAAAAAAEA&#10;IAAAACkBAABkcnMvZTJvRG9jLnhtbFBLBQYAAAAABgAGAFkBAACk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727962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RgiW2gAAAAwBAAAPAAAAAAAAAAEAIAAA&#10;ACIAAABkcnMvZG93bnJldi54bWxQSwECFAAUAAAACACHTuJAktpx2woCAACqBAAADgAAAAAAAAAB&#10;ACAAAAAp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1943989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RgiW2gAAAAwBAAAPAAAAAAAAAAEAIAAA&#10;ACIAAABkcnMvZG93bnJldi54bWxQSwECFAAUAAAACACHTuJA3xezQgoCAACqBAAADgAAAAAAAAAB&#10;ACAAAAAp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160017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UYIltoAAAAMAQAADwAAAAAAAAABACAA&#10;AAAiAAAAZHJzL2Rvd25yZXYueG1sUEsBAhQAFAAAAAgAh07iQH05lpYLAgAAqg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375917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lGCJbaAAAADAEAAA8AAAAAAAAAAQAg&#10;AAAAIgAAAGRycy9kb3ducmV2LnhtbFBLAQIUABQAAAAIAIdO4kCVxkDcDAIAAKoEAAAOAAAAAAAA&#10;AAEAIAAAACkBAABkcnMvZTJvRG9jLnhtbFBLBQYAAAAABgAGAFkBAACn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591944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RgiW2gAAAAwBAAAPAAAAAAAAAAEAIAAA&#10;ACIAAABkcnMvZG93bnJldi54bWxQSwECFAAUAAAACACHTuJAPrhtrAoCAACqBAAADgAAAAAAAAAB&#10;ACAAAAAp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807971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UYIltoAAAAMAQAADwAAAAAAAAABACAA&#10;AAAiAAAAZHJzL2Rvd25yZXYueG1sUEsBAhQAFAAAAAgAh07iQEraRF0LAgAAqg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3023998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RgiW2gAAAAwBAAAPAAAAAAAAAAEAIAAA&#10;ACIAAABkcnMvZG93bnJldi54bWxQSwECFAAUAAAACACHTuJAO/0bxAoCAACqBAAADgAAAAAAAAAB&#10;ACAAAAAp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3240025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UYIltoAAAAMAQAADwAAAAAAAAABACAA&#10;AAAiAAAAZHJzL2Rvd25yZXYueG1sUEsBAhQAFAAAAAgAh07iQMm+3M8LAgAAqg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3455925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RgiW2gAAAAwBAAAPAAAAAAAAAAEAIAAA&#10;ACIAAABkcnMvZG93bnJldi54bWxQSwECFAAUAAAACACHTuJATYcfDgoCAACqBAAADgAAAAAAAAAB&#10;ACAAAAAp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3671952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RgiW2gAAAAwBAAAPAAAAAAAAAAEAIAAA&#10;ACIAAABkcnMvZG93bnJldi54bWxQSwECFAAUAAAACACHTuJASLWQ2QoCAACqBAAADgAAAAAAAAAB&#10;ACAAAAAp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3887979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UYIltoAAAAMAQAADwAAAAAAAAABACAA&#10;AAAiAAAAZHJzL2Rvd25yZXYueG1sUEsBAhQAFAAAAAgAh07iQEeWbCcLAgAAqg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104006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RgiW2gAAAAwBAAAPAAAAAAAAAAEAIAAA&#10;ACIAAABkcnMvZG93bnJldi54bWxQSwECFAAUAAAACACHTuJAqwaGogoCAACqBAAADgAAAAAAAAAB&#10;ACAAAAApAQAAZHJzL2Uyb0RvYy54bWxQSwUGAAAAAAYABgBZAQAApQUAAAAA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319906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UYIltoAAAAMAQAADwAAAAAAAAABACAA&#10;AAAiAAAAZHJzL2Rvd25yZXYueG1sUEsBAhQAFAAAAAgAh07iQBpoSD4LAgAAqg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535933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UYIltoAAAAMAQAADwAAAAAAAAABACAA&#10;AAAiAAAAZHJzL2Rvd25yZXYueG1sUEsBAhQAFAAAAAgAh07iQL6HjZwLAgAAqgQAAA4AAAAAAAAA&#10;AQAgAAAAKQEAAGRycy9lMm9Eb2MueG1sUEsFBgAAAAAGAAYAWQEAAKYFAAAAAA=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751960;height:216027;width:6839966;" fillcolor="#F0F0F0" filled="t" stroked="f" coordsize="6839966,216027" o:gfxdata="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GCJbaAAAADAEAAA8AAAAAAAAAAQAgAAAA&#10;IgAAAGRycy9kb3ducmV2LnhtbFBLAQIUABQAAAAIAIdO4kArziavCQIAAKoEAAAOAAAAAAAAAAEA&#10;IAAAACkBAABkcnMvZTJvRG9jLnhtbFBLBQYAAAAABgAGAFkBAACkBQAAAAA=&#10;" path="m0,0l6839966,0,6839966,216027,0,216027,0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663576A">
      <w:pPr>
        <w:widowControl w:val="0"/>
        <w:kinsoku w:val="0"/>
        <w:autoSpaceDE w:val="0"/>
        <w:autoSpaceDN w:val="0"/>
        <w:adjustRightInd w:val="0"/>
        <w:spacing w:before="13" w:after="0" w:line="352" w:lineRule="auto"/>
        <w:ind w:left="0" w:right="970" w:firstLine="480"/>
        <w:jc w:val="left"/>
        <w:textAlignment w:val="baseline"/>
      </w:pP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if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(file.exists())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{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90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try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{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138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BufferedReader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reader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=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new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BufferedReader(new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FileReader(file));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138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String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line;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138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System.out.println("---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Content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---");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138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while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((line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=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reader.readLine())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!=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null)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{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186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99"/>
          <w:kern w:val="0"/>
          <w:position w:val="0"/>
          <w:sz w:val="20"/>
          <w:szCs w:val="20"/>
        </w:rPr>
        <w:t>System.out.println(line);</w:t>
      </w:r>
      <w:r>
        <w:rPr>
          <w:rFonts w:ascii="Courier New" w:hAnsi="Courier New" w:eastAsia="Courier New"/>
          <w:b w:val="0"/>
          <w:i w:val="0"/>
          <w:color w:val="000000"/>
          <w:spacing w:val="-106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138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99"/>
          <w:kern w:val="0"/>
          <w:position w:val="0"/>
          <w:sz w:val="20"/>
          <w:szCs w:val="20"/>
        </w:rPr>
        <w:t>}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138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99"/>
          <w:kern w:val="0"/>
          <w:position w:val="0"/>
          <w:sz w:val="20"/>
          <w:szCs w:val="20"/>
        </w:rPr>
        <w:t>reader.close();</w:t>
      </w:r>
      <w:r>
        <w:rPr>
          <w:rFonts w:ascii="Courier New" w:hAnsi="Courier New" w:eastAsia="Courier New"/>
          <w:b w:val="0"/>
          <w:i w:val="0"/>
          <w:color w:val="000000"/>
          <w:spacing w:val="-118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90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}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catch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(IOException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e)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{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138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System.out.println("Error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reading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file.");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90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99"/>
          <w:kern w:val="0"/>
          <w:position w:val="0"/>
          <w:sz w:val="20"/>
          <w:szCs w:val="20"/>
        </w:rPr>
        <w:t>}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42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}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else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{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90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System.out.println("File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not</w:t>
      </w:r>
      <w:r>
        <w:rPr>
          <w:rFonts w:ascii="Courier New" w:hAnsi="Courier New" w:eastAsia="Courier New"/>
          <w:b w:val="0"/>
          <w:i w:val="0"/>
          <w:color w:val="000000"/>
          <w:spacing w:val="-1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found.");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Arial" w:hAnsi="Arial" w:eastAsia="Arial"/>
          <w:b w:val="0"/>
          <w:i w:val="0"/>
          <w:color w:val="000000"/>
          <w:spacing w:val="424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99"/>
          <w:kern w:val="0"/>
          <w:position w:val="0"/>
          <w:sz w:val="20"/>
          <w:szCs w:val="20"/>
        </w:rPr>
        <w:t>}</w:t>
      </w:r>
      <w:r>
        <w:rPr>
          <w:rFonts w:ascii="Courier New" w:hAnsi="Courier New" w:eastAsia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</w:rPr>
        <w:br w:type="textWrapping"/>
      </w:r>
      <w:r>
        <w:rPr>
          <w:rFonts w:ascii="Courier New" w:hAnsi="Courier New" w:eastAsia="Courier New" w:cs="Courier New"/>
          <w:b w:val="0"/>
          <w:i w:val="0"/>
          <w:color w:val="000000"/>
          <w:spacing w:val="0"/>
          <w:w w:val="100"/>
          <w:kern w:val="0"/>
          <w:position w:val="0"/>
          <w:sz w:val="20"/>
          <w:szCs w:val="20"/>
        </w:rPr>
        <w:t>}</w:t>
      </w:r>
    </w:p>
    <w:p w14:paraId="071FD5D7">
      <w:pPr>
        <w:widowControl w:val="0"/>
        <w:kinsoku w:val="0"/>
        <w:autoSpaceDE w:val="0"/>
        <w:autoSpaceDN w:val="0"/>
        <w:adjustRightInd w:val="0"/>
        <w:spacing w:before="0" w:after="0" w:line="208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31B75FDE">
      <w:pPr>
        <w:widowControl w:val="0"/>
        <w:kinsoku w:val="0"/>
        <w:autoSpaceDE w:val="0"/>
        <w:autoSpaceDN w:val="0"/>
        <w:adjustRightInd w:val="0"/>
        <w:spacing w:before="1" w:after="0" w:line="334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4F32EB87">
      <w:pPr>
        <w:widowControl w:val="0"/>
        <w:kinsoku w:val="0"/>
        <w:autoSpaceDE w:val="0"/>
        <w:autoSpaceDN w:val="0"/>
        <w:adjustRightInd w:val="0"/>
        <w:spacing w:before="0" w:after="0" w:line="240" w:lineRule="auto"/>
        <w:ind w:left="0" w:right="0" w:firstLine="0"/>
        <w:jc w:val="left"/>
        <w:textAlignment w:val="baseline"/>
        <w:outlineLvl w:val="2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Technologies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Used</w:t>
      </w:r>
    </w:p>
    <w:p w14:paraId="7C1DC977">
      <w:pPr>
        <w:widowControl w:val="0"/>
        <w:kinsoku w:val="0"/>
        <w:autoSpaceDE w:val="0"/>
        <w:autoSpaceDN w:val="0"/>
        <w:adjustRightInd w:val="0"/>
        <w:spacing w:before="0" w:after="0" w:line="376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268892EB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0" w:after="201" w:line="240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Java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SE</w:t>
      </w:r>
    </w:p>
    <w:p w14:paraId="33C89297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201" w:after="200" w:line="240" w:lineRule="auto"/>
        <w:ind w:left="134" w:right="0" w:hanging="134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IntelliJ</w:t>
      </w:r>
    </w:p>
    <w:p w14:paraId="0C3CBEE8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200" w:after="201" w:line="240" w:lineRule="auto"/>
        <w:ind w:left="124" w:right="0" w:hanging="125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java.io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(File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I/O)</w:t>
      </w:r>
    </w:p>
    <w:p w14:paraId="54EF48F9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201" w:after="0" w:line="240" w:lineRule="auto"/>
        <w:ind w:left="124" w:right="0" w:hanging="125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java.util.Scanner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(User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Input)</w:t>
      </w:r>
    </w:p>
    <w:p w14:paraId="5AB6521D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05A97EAA">
      <w:pPr>
        <w:widowControl w:val="0"/>
        <w:kinsoku w:val="0"/>
        <w:autoSpaceDE w:val="0"/>
        <w:autoSpaceDN w:val="0"/>
        <w:adjustRightInd w:val="0"/>
        <w:spacing w:before="0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4CEC010F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314E0B3E">
      <w:pPr>
        <w:widowControl w:val="0"/>
        <w:kinsoku w:val="0"/>
        <w:autoSpaceDE w:val="0"/>
        <w:autoSpaceDN w:val="0"/>
        <w:adjustRightInd w:val="0"/>
        <w:spacing w:before="0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5DCD2A00">
      <w:pPr>
        <w:widowControl w:val="0"/>
        <w:kinsoku w:val="0"/>
        <w:autoSpaceDE w:val="0"/>
        <w:autoSpaceDN w:val="0"/>
        <w:adjustRightInd w:val="0"/>
        <w:spacing w:before="1" w:after="0" w:line="22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2FDC6574">
      <w:pPr>
        <w:widowControl w:val="0"/>
        <w:kinsoku w:val="0"/>
        <w:autoSpaceDE w:val="0"/>
        <w:autoSpaceDN w:val="0"/>
        <w:adjustRightInd w:val="0"/>
        <w:spacing w:before="0" w:after="0" w:line="314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  <w:sectPr>
          <w:pgSz w:w="11920" w:h="16840"/>
          <w:pgMar w:top="1431" w:right="1071" w:bottom="1432" w:left="624" w:header="0" w:footer="0" w:gutter="0"/>
          <w:cols w:space="425" w:num="1"/>
        </w:sectPr>
      </w:pPr>
      <w:r>
        <w:br w:type="page"/>
      </w:r>
    </w:p>
    <w:p w14:paraId="3BDBA914">
      <w:pPr>
        <w:widowControl w:val="0"/>
        <w:kinsoku w:val="0"/>
        <w:autoSpaceDE w:val="0"/>
        <w:autoSpaceDN w:val="0"/>
        <w:adjustRightInd w:val="0"/>
        <w:spacing w:before="5" w:after="0" w:line="239" w:lineRule="auto"/>
        <w:ind w:left="2512" w:right="0" w:firstLine="0"/>
        <w:jc w:val="left"/>
        <w:textAlignment w:val="baseline"/>
        <w:outlineLvl w:val="1"/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>File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>Management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>System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>-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>Documentation</w:t>
      </w:r>
    </w:p>
    <w:p w14:paraId="5966EF9A">
      <w:pPr>
        <w:widowControl w:val="0"/>
        <w:kinsoku w:val="0"/>
        <w:autoSpaceDE w:val="0"/>
        <w:autoSpaceDN w:val="0"/>
        <w:adjustRightInd w:val="0"/>
        <w:spacing w:before="0" w:after="0" w:line="5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7F6ED301">
      <w:pPr>
        <w:widowControl w:val="0"/>
        <w:kinsoku w:val="0"/>
        <w:autoSpaceDE w:val="0"/>
        <w:autoSpaceDN w:val="0"/>
        <w:adjustRightInd w:val="0"/>
        <w:spacing w:before="1" w:after="0" w:line="239" w:lineRule="auto"/>
        <w:ind w:left="0" w:right="0" w:firstLine="0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==========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About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Us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==========</w:t>
      </w:r>
    </w:p>
    <w:p w14:paraId="56095D15">
      <w:pPr>
        <w:widowControl w:val="0"/>
        <w:kinsoku w:val="0"/>
        <w:autoSpaceDE w:val="0"/>
        <w:autoSpaceDN w:val="0"/>
        <w:adjustRightInd w:val="0"/>
        <w:spacing w:before="1" w:after="0" w:line="20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340F5BAC">
      <w:pPr>
        <w:widowControl w:val="0"/>
        <w:kinsoku w:val="0"/>
        <w:autoSpaceDE w:val="0"/>
        <w:autoSpaceDN w:val="0"/>
        <w:adjustRightInd w:val="0"/>
        <w:spacing w:before="1" w:after="0" w:line="334" w:lineRule="auto"/>
        <w:ind w:left="0" w:right="2861" w:firstLine="0"/>
        <w:jc w:val="left"/>
        <w:textAlignment w:val="baseline"/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Management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System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for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DDU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3rd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Year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Software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Engineering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Students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Developed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by: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Mubarek,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Awol,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Etub,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Ruhama,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and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Zubeyr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from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Group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1"/>
          <w:w w:val="100"/>
          <w:kern w:val="0"/>
          <w:position w:val="0"/>
          <w:sz w:val="22"/>
          <w:szCs w:val="22"/>
        </w:rPr>
        <w:t>1</w:t>
      </w:r>
    </w:p>
    <w:p w14:paraId="308283A4">
      <w:pPr>
        <w:widowControl w:val="0"/>
        <w:kinsoku w:val="0"/>
        <w:autoSpaceDE w:val="0"/>
        <w:autoSpaceDN w:val="0"/>
        <w:adjustRightInd w:val="0"/>
        <w:spacing w:before="1" w:after="0" w:line="20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 w14:paraId="2628E492">
      <w:pPr>
        <w:widowControl w:val="0"/>
        <w:kinsoku w:val="0"/>
        <w:autoSpaceDE w:val="0"/>
        <w:autoSpaceDN w:val="0"/>
        <w:adjustRightInd w:val="0"/>
        <w:spacing w:before="2" w:after="0" w:line="382" w:lineRule="auto"/>
        <w:ind w:left="0" w:right="6355" w:firstLine="0"/>
        <w:jc w:val="left"/>
        <w:textAlignment w:val="baseline"/>
        <w:rPr>
          <w:rFonts w:ascii="Arial" w:hAnsi="Arial" w:eastAsia="Arial" w:cs="Arial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</w:pP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Admin: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Handles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operations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</w:rPr>
        <w:br w:type="textWrapping"/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Clients: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Access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and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view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shared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files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University: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Dire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Dawa</w:t>
      </w:r>
      <w:r>
        <w:rPr>
          <w:rFonts w:ascii="Arial" w:hAnsi="Arial" w:eastAsia="Arial"/>
          <w:b w:val="0"/>
          <w:i w:val="0"/>
          <w:color w:val="000000"/>
          <w:spacing w:val="-1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>University</w:t>
      </w:r>
      <w:r>
        <w:rPr>
          <w:rFonts w:ascii="Arial" w:hAnsi="Arial" w:eastAsia="Arial"/>
          <w:b w:val="0"/>
          <w:i w:val="0"/>
          <w:color w:val="000000"/>
          <w:spacing w:val="0"/>
          <w:w w:val="100"/>
          <w:kern w:val="0"/>
          <w:position w:val="0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</w:rPr>
        <w:br w:type="textWrapping"/>
      </w:r>
      <w:r>
        <w:rPr>
          <w:rFonts w:ascii="Arial" w:hAnsi="Arial" w:eastAsia="Arial" w:cs="Arial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  <w:t>==============================</w:t>
      </w:r>
    </w:p>
    <w:p w14:paraId="032ABDAB">
      <w:pPr>
        <w:widowControl w:val="0"/>
        <w:kinsoku w:val="0"/>
        <w:autoSpaceDE w:val="0"/>
        <w:autoSpaceDN w:val="0"/>
        <w:adjustRightInd w:val="0"/>
        <w:spacing w:before="2" w:after="0" w:line="382" w:lineRule="auto"/>
        <w:ind w:left="0" w:right="6355" w:firstLine="0"/>
        <w:jc w:val="left"/>
        <w:textAlignment w:val="baseline"/>
        <w:rPr>
          <w:rFonts w:ascii="Arial" w:hAnsi="Arial" w:eastAsia="Arial" w:cs="Arial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</w:pPr>
    </w:p>
    <w:p w14:paraId="3901F8DE">
      <w:pPr>
        <w:widowControl w:val="0"/>
        <w:kinsoku w:val="0"/>
        <w:autoSpaceDE w:val="0"/>
        <w:autoSpaceDN w:val="0"/>
        <w:adjustRightInd w:val="0"/>
        <w:spacing w:before="2" w:after="0" w:line="382" w:lineRule="auto"/>
        <w:ind w:left="0" w:right="6355" w:firstLine="0"/>
        <w:jc w:val="left"/>
        <w:textAlignment w:val="baseline"/>
        <w:rPr>
          <w:rFonts w:ascii="Arial" w:hAnsi="Arial" w:eastAsia="Arial" w:cs="Arial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</w:pPr>
    </w:p>
    <w:p w14:paraId="2E289757">
      <w:pPr>
        <w:widowControl w:val="0"/>
        <w:kinsoku w:val="0"/>
        <w:autoSpaceDE w:val="0"/>
        <w:autoSpaceDN w:val="0"/>
        <w:adjustRightInd w:val="0"/>
        <w:spacing w:before="2" w:after="0" w:line="382" w:lineRule="auto"/>
        <w:ind w:left="0" w:right="6355" w:firstLine="0"/>
        <w:jc w:val="left"/>
        <w:textAlignment w:val="baseline"/>
        <w:rPr>
          <w:rFonts w:hint="default"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  <w:lang w:val="en-US"/>
        </w:rPr>
      </w:pPr>
      <w:r>
        <w:rPr>
          <w:rFonts w:ascii="Arial" w:hAnsi="Arial" w:eastAsia="Arial" w:cs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>Project</w:t>
      </w:r>
      <w:r>
        <w:rPr>
          <w:rFonts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hint="default"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  <w:lang w:val="en-US"/>
        </w:rPr>
        <w:t xml:space="preserve">Github link: </w:t>
      </w:r>
      <w:r>
        <w:rPr>
          <w:rFonts w:hint="default" w:ascii="Times New Roman" w:hAnsi="Times New Roman" w:eastAsia="Arial" w:cs="Times New Roman"/>
          <w:b/>
          <w:i w:val="0"/>
          <w:color w:val="0070C0"/>
          <w:spacing w:val="0"/>
          <w:w w:val="100"/>
          <w:kern w:val="0"/>
          <w:position w:val="0"/>
          <w:sz w:val="24"/>
          <w:szCs w:val="24"/>
          <w:u w:val="none"/>
          <w:lang w:val="en-US"/>
        </w:rPr>
        <w:fldChar w:fldCharType="begin"/>
      </w:r>
      <w:r>
        <w:instrText xml:space="preserve"> HYPERLINK  "https://github.com/kevenmuba/java-File-managment-system.git"</w:instrText>
      </w:r>
      <w:r>
        <w:rPr>
          <w:rFonts w:hint="default" w:ascii="Times New Roman" w:hAnsi="Times New Roman" w:eastAsia="Arial" w:cs="Times New Roman"/>
          <w:b/>
          <w:i w:val="0"/>
          <w:color w:val="0070C0"/>
          <w:spacing w:val="0"/>
          <w:w w:val="100"/>
          <w:kern w:val="0"/>
          <w:position w:val="0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hint="default" w:ascii="Times New Roman" w:hAnsi="Times New Roman" w:eastAsia="Arial" w:cs="Times New Roman"/>
          <w:b/>
          <w:i w:val="0"/>
          <w:spacing w:val="0"/>
          <w:w w:val="100"/>
          <w:kern w:val="0"/>
          <w:position w:val="0"/>
          <w:sz w:val="24"/>
          <w:szCs w:val="24"/>
          <w:lang w:val="en-US"/>
        </w:rPr>
        <w:t>https://github.com/kevenmuba/java-File-managment-system.git</w:t>
      </w:r>
      <w:r>
        <w:rPr>
          <w:rFonts w:hint="default" w:ascii="Times New Roman" w:hAnsi="Times New Roman" w:eastAsia="Arial" w:cs="Times New Roman"/>
          <w:b/>
          <w:i w:val="0"/>
          <w:color w:val="0070C0"/>
          <w:spacing w:val="0"/>
          <w:w w:val="100"/>
          <w:kern w:val="0"/>
          <w:position w:val="0"/>
          <w:sz w:val="24"/>
          <w:szCs w:val="24"/>
          <w:u w:val="none"/>
          <w:lang w:val="en-US"/>
        </w:rPr>
        <w:fldChar w:fldCharType="end"/>
      </w:r>
    </w:p>
    <w:p w14:paraId="4FFEF6FE">
      <w:pPr>
        <w:widowControl w:val="0"/>
        <w:kinsoku w:val="0"/>
        <w:autoSpaceDE w:val="0"/>
        <w:autoSpaceDN w:val="0"/>
        <w:adjustRightInd w:val="0"/>
        <w:spacing w:before="2" w:after="0" w:line="382" w:lineRule="auto"/>
        <w:ind w:left="0" w:right="6355" w:firstLine="0"/>
        <w:jc w:val="left"/>
        <w:textAlignment w:val="baseline"/>
        <w:rPr>
          <w:rFonts w:hint="default" w:ascii="Arial" w:hAnsi="Arial" w:eastAsia="Arial"/>
          <w:b/>
          <w:i w:val="0"/>
          <w:color w:val="000000"/>
          <w:spacing w:val="0"/>
          <w:w w:val="100"/>
          <w:kern w:val="0"/>
          <w:position w:val="0"/>
          <w:sz w:val="24"/>
          <w:szCs w:val="24"/>
          <w:lang w:val="en-US"/>
        </w:rPr>
      </w:pPr>
    </w:p>
    <w:p w14:paraId="4967C999">
      <w:pPr>
        <w:widowControl w:val="0"/>
        <w:kinsoku w:val="0"/>
        <w:autoSpaceDE w:val="0"/>
        <w:autoSpaceDN w:val="0"/>
        <w:adjustRightInd w:val="0"/>
        <w:spacing w:before="2" w:after="0" w:line="382" w:lineRule="auto"/>
        <w:ind w:left="0" w:right="6355" w:firstLine="0"/>
        <w:jc w:val="left"/>
        <w:textAlignment w:val="baseline"/>
        <w:rPr>
          <w:rFonts w:ascii="Arial" w:hAnsi="Arial" w:eastAsia="Arial" w:cs="Arial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</w:pPr>
    </w:p>
    <w:p w14:paraId="0DE9E7AB">
      <w:pPr>
        <w:widowControl w:val="0"/>
        <w:kinsoku w:val="0"/>
        <w:autoSpaceDE w:val="0"/>
        <w:autoSpaceDN w:val="0"/>
        <w:adjustRightInd w:val="0"/>
        <w:spacing w:before="2" w:after="0" w:line="382" w:lineRule="auto"/>
        <w:ind w:left="0" w:right="6355" w:firstLine="0"/>
        <w:jc w:val="left"/>
        <w:textAlignment w:val="baseline"/>
        <w:rPr>
          <w:rFonts w:ascii="Arial" w:hAnsi="Arial" w:eastAsia="Arial" w:cs="Arial"/>
          <w:b w:val="0"/>
          <w:i w:val="0"/>
          <w:color w:val="000000"/>
          <w:spacing w:val="1"/>
          <w:w w:val="99"/>
          <w:kern w:val="0"/>
          <w:position w:val="0"/>
          <w:sz w:val="22"/>
          <w:szCs w:val="22"/>
        </w:rPr>
      </w:pPr>
    </w:p>
    <w:sectPr>
      <w:pgSz w:w="11920" w:h="16840"/>
      <w:pgMar w:top="671" w:right="1071" w:bottom="1432" w:left="624" w:header="0" w:footer="0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ourier New" w:hAnsi="Courier New" w:eastAsia="Courier New"/>
        <w:b w:val="0"/>
        <w:i w:val="0"/>
        <w:color w:val="000000"/>
        <w:sz w:val="20"/>
        <w:szCs w:val="20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decimal"/>
      <w:lvlText w:val="%1."/>
      <w:lvlJc w:val="left"/>
      <w:pPr>
        <w:ind w:left="244" w:hanging="245"/>
      </w:pPr>
      <w:rPr>
        <w:rFonts w:ascii="Arial" w:hAnsi="Arial" w:eastAsia="Arial"/>
        <w:b w:val="0"/>
        <w:i w:val="0"/>
        <w:color w:val="000000"/>
        <w:sz w:val="22"/>
        <w:szCs w:val="22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-"/>
      <w:lvlJc w:val="left"/>
      <w:pPr>
        <w:ind w:left="134" w:hanging="134"/>
      </w:pPr>
      <w:rPr>
        <w:rFonts w:ascii="Arial" w:hAnsi="Arial" w:eastAsia="Arial"/>
        <w:b w:val="0"/>
        <w:i w:val="0"/>
        <w:color w:val="000000"/>
        <w:sz w:val="22"/>
        <w:szCs w:val="22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-"/>
      <w:lvlJc w:val="left"/>
      <w:pPr>
        <w:ind w:left="134" w:hanging="134"/>
      </w:pPr>
      <w:rPr>
        <w:rFonts w:ascii="Arial" w:hAnsi="Arial" w:eastAsia="Arial"/>
        <w:b w:val="0"/>
        <w:i w:val="0"/>
        <w:color w:val="000000"/>
        <w:sz w:val="22"/>
        <w:szCs w:val="22"/>
      </w:rPr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-"/>
      <w:lvlJc w:val="left"/>
      <w:pPr>
        <w:ind w:left="134" w:hanging="134"/>
      </w:pPr>
      <w:rPr>
        <w:rFonts w:ascii="Arial" w:hAnsi="Arial" w:eastAsia="Arial"/>
        <w:b w:val="0"/>
        <w:i w:val="0"/>
        <w:color w:val="000000"/>
        <w:sz w:val="22"/>
        <w:szCs w:val="22"/>
      </w:rPr>
    </w:lvl>
  </w:abstractNum>
  <w:abstractNum w:abstractNumId="5">
    <w:nsid w:val="40E26CD5"/>
    <w:multiLevelType w:val="multilevel"/>
    <w:tmpl w:val="40E26C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suff w:val="nothing"/>
      <w:lvlText w:val="-"/>
      <w:lvlJc w:val="left"/>
      <w:pPr>
        <w:ind w:left="0" w:firstLine="122"/>
      </w:pPr>
      <w:rPr>
        <w:rFonts w:ascii="Arial" w:hAnsi="Arial" w:eastAsia="Arial"/>
        <w:b w:val="0"/>
        <w:i w:val="0"/>
        <w:color w:val="000000"/>
        <w:sz w:val="22"/>
        <w:szCs w:val="22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ulTrailSpace/>
    <w:doNotExpandShiftReturn/>
    <w:compatSetting w:name="compatibilityMode" w:uri="http://schemas.microsoft.com/office/word" w:val="14"/>
  </w:compat>
  <w:rsids>
    <w:rsidRoot w:val="00000000"/>
    <w:rsid w:val="0E845313"/>
    <w:rsid w:val="10E12318"/>
    <w:rsid w:val="41CA2424"/>
    <w:rsid w:val="46A63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38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2025-05-31T14:54:00Z</dcterms:created>
  <dc:creator>keven</dc:creator>
  <cp:lastModifiedBy>mubarek Keven</cp:lastModifiedBy>
  <dcterms:modified xsi:type="dcterms:W3CDTF">2025-06-07T07:34:30Z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0CC90756CC244B6FA9EBD2C212A17EAE_13</vt:lpwstr>
  </property>
</Properties>
</file>